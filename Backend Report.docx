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D6602" w14:textId="5CCFADCD" w:rsidR="001934BA" w:rsidRDefault="00000000">
      <w:pPr>
        <w:pStyle w:val="Title"/>
        <w:spacing w:line="393" w:lineRule="auto"/>
        <w:ind w:firstLineChars="86" w:firstLine="483"/>
      </w:pPr>
      <w:r>
        <w:rPr>
          <w:noProof/>
        </w:rPr>
        <mc:AlternateContent>
          <mc:Choice Requires="wpg">
            <w:drawing>
              <wp:anchor distT="0" distB="0" distL="0" distR="0" simplePos="0" relativeHeight="251654656" behindDoc="1" locked="0" layoutInCell="1" allowOverlap="1" wp14:anchorId="6C808BEE" wp14:editId="1A850C4B">
                <wp:simplePos x="0" y="0"/>
                <wp:positionH relativeFrom="page">
                  <wp:posOffset>313690</wp:posOffset>
                </wp:positionH>
                <wp:positionV relativeFrom="page">
                  <wp:posOffset>218440</wp:posOffset>
                </wp:positionV>
                <wp:extent cx="7165975" cy="9411970"/>
                <wp:effectExtent l="0" t="0" r="0" b="0"/>
                <wp:wrapNone/>
                <wp:docPr id="2" name="Group 2"/>
                <wp:cNvGraphicFramePr/>
                <a:graphic xmlns:a="http://schemas.openxmlformats.org/drawingml/2006/main">
                  <a:graphicData uri="http://schemas.microsoft.com/office/word/2010/wordprocessingGroup">
                    <wpg:wgp>
                      <wpg:cNvGrpSpPr/>
                      <wpg:grpSpPr>
                        <a:xfrm>
                          <a:off x="0" y="0"/>
                          <a:ext cx="7165975" cy="9411970"/>
                          <a:chOff x="0" y="0"/>
                          <a:chExt cx="7165975" cy="9411970"/>
                        </a:xfrm>
                      </wpg:grpSpPr>
                      <wps:wsp>
                        <wps:cNvPr id="3" name="Graphic 3"/>
                        <wps:cNvSpPr/>
                        <wps:spPr>
                          <a:xfrm>
                            <a:off x="0" y="0"/>
                            <a:ext cx="7165975" cy="9412605"/>
                          </a:xfrm>
                          <a:custGeom>
                            <a:avLst/>
                            <a:gdLst/>
                            <a:ahLst/>
                            <a:cxnLst/>
                            <a:rect l="l" t="t" r="r" b="b"/>
                            <a:pathLst>
                              <a:path w="7165975" h="9412605">
                                <a:moveTo>
                                  <a:pt x="7165848" y="635"/>
                                </a:moveTo>
                                <a:lnTo>
                                  <a:pt x="7147560" y="635"/>
                                </a:lnTo>
                                <a:lnTo>
                                  <a:pt x="7147560" y="21590"/>
                                </a:lnTo>
                                <a:lnTo>
                                  <a:pt x="7147560" y="9390380"/>
                                </a:lnTo>
                                <a:lnTo>
                                  <a:pt x="18288" y="9390380"/>
                                </a:lnTo>
                                <a:lnTo>
                                  <a:pt x="18288" y="21590"/>
                                </a:lnTo>
                                <a:lnTo>
                                  <a:pt x="7147560" y="21590"/>
                                </a:lnTo>
                                <a:lnTo>
                                  <a:pt x="7147560" y="635"/>
                                </a:lnTo>
                                <a:lnTo>
                                  <a:pt x="7147560" y="0"/>
                                </a:lnTo>
                                <a:lnTo>
                                  <a:pt x="0" y="0"/>
                                </a:lnTo>
                                <a:lnTo>
                                  <a:pt x="0" y="21590"/>
                                </a:lnTo>
                                <a:lnTo>
                                  <a:pt x="0" y="9390380"/>
                                </a:lnTo>
                                <a:lnTo>
                                  <a:pt x="0" y="9411983"/>
                                </a:lnTo>
                                <a:lnTo>
                                  <a:pt x="7165848" y="9411983"/>
                                </a:lnTo>
                                <a:lnTo>
                                  <a:pt x="7165848" y="9390951"/>
                                </a:lnTo>
                                <a:lnTo>
                                  <a:pt x="7165848" y="9390380"/>
                                </a:lnTo>
                                <a:lnTo>
                                  <a:pt x="7165848" y="635"/>
                                </a:lnTo>
                                <a:close/>
                              </a:path>
                            </a:pathLst>
                          </a:custGeom>
                          <a:solidFill>
                            <a:srgbClr val="000000"/>
                          </a:solidFill>
                        </wps:spPr>
                        <wps:bodyPr wrap="square" lIns="0" tIns="0" rIns="0" bIns="0" rtlCol="0">
                          <a:noAutofit/>
                        </wps:bodyPr>
                      </wps:wsp>
                      <pic:pic xmlns:pic="http://schemas.openxmlformats.org/drawingml/2006/picture">
                        <pic:nvPicPr>
                          <pic:cNvPr id="4" name="Image 4"/>
                          <pic:cNvPicPr/>
                        </pic:nvPicPr>
                        <pic:blipFill>
                          <a:blip r:embed="rId8" cstate="print"/>
                          <a:stretch>
                            <a:fillRect/>
                          </a:stretch>
                        </pic:blipFill>
                        <pic:spPr>
                          <a:xfrm>
                            <a:off x="1981454" y="3919220"/>
                            <a:ext cx="2968752" cy="966215"/>
                          </a:xfrm>
                          <a:prstGeom prst="rect">
                            <a:avLst/>
                          </a:prstGeom>
                        </pic:spPr>
                      </pic:pic>
                      <pic:pic xmlns:pic="http://schemas.openxmlformats.org/drawingml/2006/picture">
                        <pic:nvPicPr>
                          <pic:cNvPr id="5" name="Image 5"/>
                          <pic:cNvPicPr/>
                        </pic:nvPicPr>
                        <pic:blipFill>
                          <a:blip r:embed="rId9" cstate="print"/>
                          <a:stretch>
                            <a:fillRect/>
                          </a:stretch>
                        </pic:blipFill>
                        <pic:spPr>
                          <a:xfrm>
                            <a:off x="283718" y="147320"/>
                            <a:ext cx="1495044" cy="446531"/>
                          </a:xfrm>
                          <a:prstGeom prst="rect">
                            <a:avLst/>
                          </a:prstGeom>
                        </pic:spPr>
                      </pic:pic>
                    </wpg:wgp>
                  </a:graphicData>
                </a:graphic>
              </wp:anchor>
            </w:drawing>
          </mc:Choice>
          <mc:Fallback>
            <w:pict>
              <v:group w14:anchorId="219B8432" id="Group 2" o:spid="_x0000_s1026" style="position:absolute;margin-left:24.7pt;margin-top:17.2pt;width:564.25pt;height:741.1pt;z-index:-251661824;mso-wrap-distance-left:0;mso-wrap-distance-right:0;mso-position-horizontal-relative:page;mso-position-vertical-relative:page" coordsize="71659,9411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">
                <v:shape id="Graphic 3" o:spid="_x0000_s1027" style="position:absolute;width:71659;height:94126;visibility:visible;mso-wrap-style:square;v-text-anchor:top" coordsize="7165975,941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" path="m7165848,635r-18288,l7147560,21590r,9368790l18288,9390380r,-9368790l7147560,21590r,-20955l7147560,,,,,21590,,9390380r,21603l7165848,9411983r,-21032l7165848,9390380r,-9389745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19814;top:39192;width:29688;height:9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">
                  <v:imagedata r:id="rId10" o:title=""/>
                </v:shape>
                <v:shape id="Image 5" o:spid="_x0000_s1029" type="#_x0000_t75" style="position:absolute;left:2837;top:1473;width:14950;height:4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">
                  <v:imagedata r:id="rId11" o:title=""/>
                </v:shape>
                <w10:wrap anchorx="page" anchory="page"/>
              </v:group>
            </w:pict>
          </mc:Fallback>
        </mc:AlternateContent>
      </w:r>
      <w:r>
        <w:t xml:space="preserve">Backend </w:t>
      </w:r>
      <w:r w:rsidR="00F027DD">
        <w:t>Engineering Project</w:t>
      </w:r>
      <w:r>
        <w:rPr>
          <w:spacing w:val="-35"/>
        </w:rPr>
        <w:t xml:space="preserve"> </w:t>
      </w:r>
      <w:r>
        <w:t>Based</w:t>
      </w:r>
      <w:r>
        <w:rPr>
          <w:spacing w:val="-35"/>
        </w:rPr>
        <w:t xml:space="preserve"> </w:t>
      </w:r>
      <w:r>
        <w:t>Evaluation</w:t>
      </w:r>
    </w:p>
    <w:p w14:paraId="6E0F0116" w14:textId="77777777" w:rsidR="001934BA" w:rsidRDefault="00000000">
      <w:pPr>
        <w:spacing w:before="251" w:line="379" w:lineRule="auto"/>
        <w:ind w:left="3182" w:right="3005" w:firstLine="952"/>
        <w:rPr>
          <w:sz w:val="44"/>
        </w:rPr>
      </w:pPr>
      <w:r>
        <w:rPr>
          <w:sz w:val="44"/>
        </w:rPr>
        <w:t xml:space="preserve">Project Report </w:t>
      </w:r>
      <w:r>
        <w:rPr>
          <w:spacing w:val="-4"/>
          <w:sz w:val="44"/>
        </w:rPr>
        <w:t>Semester-V</w:t>
      </w:r>
      <w:r>
        <w:rPr>
          <w:spacing w:val="-20"/>
          <w:sz w:val="44"/>
        </w:rPr>
        <w:t xml:space="preserve"> </w:t>
      </w:r>
      <w:r>
        <w:rPr>
          <w:spacing w:val="-4"/>
          <w:sz w:val="44"/>
        </w:rPr>
        <w:t>(Batch-2023)</w:t>
      </w:r>
    </w:p>
    <w:p w14:paraId="50A9A932" w14:textId="77777777" w:rsidR="001934BA" w:rsidRDefault="001934BA">
      <w:pPr>
        <w:pStyle w:val="BodyText"/>
        <w:rPr>
          <w:sz w:val="44"/>
        </w:rPr>
      </w:pPr>
    </w:p>
    <w:p w14:paraId="17CCB4EA" w14:textId="77777777" w:rsidR="001934BA" w:rsidRDefault="001934BA">
      <w:pPr>
        <w:ind w:right="1"/>
        <w:jc w:val="center"/>
        <w:rPr>
          <w:b/>
          <w:sz w:val="36"/>
        </w:rPr>
      </w:pPr>
    </w:p>
    <w:p w14:paraId="23452F01" w14:textId="77777777" w:rsidR="001934BA" w:rsidRDefault="001934BA">
      <w:pPr>
        <w:pStyle w:val="BodyText"/>
        <w:rPr>
          <w:b/>
          <w:sz w:val="36"/>
        </w:rPr>
      </w:pPr>
    </w:p>
    <w:p w14:paraId="30290378" w14:textId="77777777" w:rsidR="001934BA" w:rsidRDefault="001934BA">
      <w:pPr>
        <w:pStyle w:val="BodyText"/>
        <w:rPr>
          <w:b/>
          <w:sz w:val="36"/>
        </w:rPr>
      </w:pPr>
    </w:p>
    <w:p w14:paraId="3076DEB9" w14:textId="77777777" w:rsidR="001934BA" w:rsidRDefault="001934BA">
      <w:pPr>
        <w:pStyle w:val="BodyText"/>
        <w:rPr>
          <w:b/>
          <w:sz w:val="36"/>
        </w:rPr>
      </w:pPr>
    </w:p>
    <w:p w14:paraId="5B4B27A9" w14:textId="77777777" w:rsidR="001934BA" w:rsidRDefault="001934BA">
      <w:pPr>
        <w:pStyle w:val="BodyText"/>
        <w:rPr>
          <w:b/>
          <w:sz w:val="36"/>
        </w:rPr>
      </w:pPr>
    </w:p>
    <w:p w14:paraId="6D3D7108" w14:textId="77777777" w:rsidR="001934BA" w:rsidRDefault="001934BA">
      <w:pPr>
        <w:pStyle w:val="BodyText"/>
        <w:rPr>
          <w:b/>
          <w:sz w:val="36"/>
        </w:rPr>
      </w:pPr>
    </w:p>
    <w:p w14:paraId="69263CA9" w14:textId="77777777" w:rsidR="001934BA" w:rsidRDefault="001934BA">
      <w:pPr>
        <w:pStyle w:val="BodyText"/>
        <w:rPr>
          <w:b/>
          <w:sz w:val="36"/>
        </w:rPr>
      </w:pPr>
    </w:p>
    <w:p w14:paraId="7AF209DD" w14:textId="77777777" w:rsidR="001934BA" w:rsidRDefault="001934BA">
      <w:pPr>
        <w:pStyle w:val="BodyText"/>
        <w:rPr>
          <w:b/>
          <w:sz w:val="36"/>
        </w:rPr>
      </w:pPr>
    </w:p>
    <w:p w14:paraId="327167C2" w14:textId="77777777" w:rsidR="001934BA" w:rsidRDefault="001934BA">
      <w:pPr>
        <w:pStyle w:val="BodyText"/>
        <w:spacing w:before="47"/>
        <w:rPr>
          <w:b/>
          <w:sz w:val="36"/>
        </w:rPr>
      </w:pPr>
    </w:p>
    <w:p w14:paraId="43A65CB6" w14:textId="77777777" w:rsidR="001934BA" w:rsidRDefault="00000000">
      <w:pPr>
        <w:pStyle w:val="Heading2"/>
        <w:tabs>
          <w:tab w:val="left" w:pos="7394"/>
        </w:tabs>
        <w:spacing w:before="1"/>
        <w:ind w:left="1094" w:firstLine="0"/>
      </w:pPr>
      <w:bookmarkStart w:id="0" w:name="Supervised_By:Submitted_By:"/>
      <w:bookmarkEnd w:id="0"/>
      <w:r>
        <w:t>Supervised</w:t>
      </w:r>
      <w:r>
        <w:rPr>
          <w:spacing w:val="-15"/>
        </w:rPr>
        <w:t xml:space="preserve"> </w:t>
      </w:r>
      <w:r>
        <w:rPr>
          <w:spacing w:val="-5"/>
        </w:rPr>
        <w:t>By:</w:t>
      </w:r>
      <w:r>
        <w:tab/>
        <w:t>Submitted</w:t>
      </w:r>
      <w:r>
        <w:rPr>
          <w:spacing w:val="-14"/>
        </w:rPr>
        <w:t xml:space="preserve"> </w:t>
      </w:r>
      <w:r>
        <w:rPr>
          <w:spacing w:val="-5"/>
        </w:rPr>
        <w:t>By:</w:t>
      </w:r>
    </w:p>
    <w:p w14:paraId="0022B09A" w14:textId="4026FB94" w:rsidR="001934BA" w:rsidRDefault="00F027DD" w:rsidP="00F027DD">
      <w:pPr>
        <w:pStyle w:val="BodyText"/>
        <w:spacing w:before="41"/>
      </w:pPr>
      <w:r>
        <w:t xml:space="preserve">                  Dr. Pummy Dhiman                                                                        Sushobhit Jain (2310992539)</w:t>
      </w:r>
    </w:p>
    <w:p w14:paraId="4DDDC6C8" w14:textId="46D8788F" w:rsidR="001934BA" w:rsidRDefault="00F027DD">
      <w:pPr>
        <w:pStyle w:val="BodyText"/>
      </w:pPr>
      <w:r>
        <w:t xml:space="preserve">                  Assistant Professor                                                                          Soni (2310992534)</w:t>
      </w:r>
    </w:p>
    <w:p w14:paraId="068330E0" w14:textId="7A7A2D3D" w:rsidR="00F027DD" w:rsidRDefault="00F027DD">
      <w:pPr>
        <w:pStyle w:val="BodyText"/>
      </w:pPr>
      <w:r>
        <w:t xml:space="preserve">                                                                                                                           Tejasv (2310992547)</w:t>
      </w:r>
    </w:p>
    <w:p w14:paraId="501FC165" w14:textId="48EB8AEE" w:rsidR="001934BA" w:rsidRDefault="00F027DD">
      <w:pPr>
        <w:pStyle w:val="BodyText"/>
      </w:pPr>
      <w:r>
        <w:t xml:space="preserve">                                                                                                                           Sohini (2310992533)</w:t>
      </w:r>
    </w:p>
    <w:p w14:paraId="6D4B26A4" w14:textId="77777777" w:rsidR="001934BA" w:rsidRDefault="001934BA">
      <w:pPr>
        <w:pStyle w:val="BodyText"/>
      </w:pPr>
    </w:p>
    <w:p w14:paraId="77165171" w14:textId="77777777" w:rsidR="001934BA" w:rsidRDefault="001934BA">
      <w:pPr>
        <w:pStyle w:val="BodyText"/>
      </w:pPr>
    </w:p>
    <w:p w14:paraId="2E3F6399" w14:textId="77777777" w:rsidR="001934BA" w:rsidRDefault="001934BA">
      <w:pPr>
        <w:pStyle w:val="BodyText"/>
        <w:spacing w:before="77"/>
      </w:pPr>
    </w:p>
    <w:p w14:paraId="50DCAEAF" w14:textId="77777777" w:rsidR="001934BA" w:rsidRDefault="00000000">
      <w:pPr>
        <w:spacing w:before="1" w:line="360" w:lineRule="auto"/>
        <w:ind w:left="1579" w:right="838"/>
        <w:jc w:val="center"/>
        <w:rPr>
          <w:b/>
          <w:sz w:val="28"/>
        </w:rPr>
      </w:pPr>
      <w:bookmarkStart w:id="1" w:name="Department_of_Computer_Science_and_Engin"/>
      <w:bookmarkEnd w:id="1"/>
      <w:r>
        <w:rPr>
          <w:b/>
          <w:sz w:val="28"/>
        </w:rPr>
        <w:t>Department</w:t>
      </w:r>
      <w:r>
        <w:rPr>
          <w:b/>
          <w:spacing w:val="-6"/>
          <w:sz w:val="28"/>
        </w:rPr>
        <w:t xml:space="preserve"> </w:t>
      </w:r>
      <w:r>
        <w:rPr>
          <w:b/>
          <w:sz w:val="28"/>
        </w:rPr>
        <w:t>of</w:t>
      </w:r>
      <w:r>
        <w:rPr>
          <w:b/>
          <w:spacing w:val="-6"/>
          <w:sz w:val="28"/>
        </w:rPr>
        <w:t xml:space="preserve"> </w:t>
      </w:r>
      <w:r>
        <w:rPr>
          <w:b/>
          <w:sz w:val="28"/>
        </w:rPr>
        <w:t>Computer</w:t>
      </w:r>
      <w:r>
        <w:rPr>
          <w:b/>
          <w:spacing w:val="-6"/>
          <w:sz w:val="28"/>
        </w:rPr>
        <w:t xml:space="preserve"> </w:t>
      </w:r>
      <w:r>
        <w:rPr>
          <w:b/>
          <w:sz w:val="28"/>
        </w:rPr>
        <w:t>Science</w:t>
      </w:r>
      <w:r>
        <w:rPr>
          <w:b/>
          <w:spacing w:val="-8"/>
          <w:sz w:val="28"/>
        </w:rPr>
        <w:t xml:space="preserve"> </w:t>
      </w:r>
      <w:r>
        <w:rPr>
          <w:b/>
          <w:sz w:val="28"/>
        </w:rPr>
        <w:t>and</w:t>
      </w:r>
      <w:r>
        <w:rPr>
          <w:b/>
          <w:spacing w:val="-6"/>
          <w:sz w:val="28"/>
        </w:rPr>
        <w:t xml:space="preserve"> </w:t>
      </w:r>
      <w:r>
        <w:rPr>
          <w:b/>
          <w:sz w:val="28"/>
        </w:rPr>
        <w:t>Engineering</w:t>
      </w:r>
      <w:r>
        <w:rPr>
          <w:b/>
          <w:spacing w:val="-7"/>
          <w:sz w:val="28"/>
        </w:rPr>
        <w:t xml:space="preserve"> </w:t>
      </w:r>
      <w:r>
        <w:rPr>
          <w:b/>
          <w:sz w:val="28"/>
        </w:rPr>
        <w:t>Chitkara University Institute of Engineering &amp; Technology</w:t>
      </w:r>
    </w:p>
    <w:p w14:paraId="3D266211" w14:textId="77777777" w:rsidR="001934BA" w:rsidRDefault="00000000">
      <w:pPr>
        <w:spacing w:before="1"/>
        <w:ind w:left="1579" w:right="1085"/>
        <w:jc w:val="center"/>
        <w:rPr>
          <w:b/>
          <w:sz w:val="28"/>
        </w:rPr>
      </w:pPr>
      <w:r>
        <w:rPr>
          <w:b/>
          <w:spacing w:val="-2"/>
          <w:sz w:val="28"/>
        </w:rPr>
        <w:t>Chitkara</w:t>
      </w:r>
      <w:r>
        <w:rPr>
          <w:b/>
          <w:spacing w:val="-6"/>
          <w:sz w:val="28"/>
        </w:rPr>
        <w:t xml:space="preserve"> </w:t>
      </w:r>
      <w:r>
        <w:rPr>
          <w:b/>
          <w:spacing w:val="-2"/>
          <w:sz w:val="28"/>
        </w:rPr>
        <w:t>University,</w:t>
      </w:r>
      <w:r>
        <w:rPr>
          <w:b/>
          <w:spacing w:val="-4"/>
          <w:sz w:val="28"/>
        </w:rPr>
        <w:t xml:space="preserve"> </w:t>
      </w:r>
      <w:r>
        <w:rPr>
          <w:b/>
          <w:spacing w:val="-2"/>
          <w:sz w:val="28"/>
        </w:rPr>
        <w:t>Punjab</w:t>
      </w:r>
    </w:p>
    <w:p w14:paraId="048CEEA3" w14:textId="77777777" w:rsidR="001934BA" w:rsidRDefault="001934BA">
      <w:pPr>
        <w:jc w:val="center"/>
        <w:rPr>
          <w:b/>
          <w:sz w:val="28"/>
        </w:rPr>
        <w:sectPr w:rsidR="001934BA">
          <w:footerReference w:type="default" r:id="rId12"/>
          <w:type w:val="continuous"/>
          <w:pgSz w:w="12240" w:h="15840"/>
          <w:pgMar w:top="1480" w:right="720" w:bottom="900" w:left="720" w:header="0" w:footer="715" w:gutter="0"/>
          <w:pgNumType w:start="1"/>
          <w:cols w:space="720"/>
        </w:sectPr>
      </w:pPr>
    </w:p>
    <w:p w14:paraId="28B88D62" w14:textId="1DC8F2C8" w:rsidR="001934BA" w:rsidRDefault="00000000" w:rsidP="00F027DD">
      <w:pPr>
        <w:pStyle w:val="Heading1"/>
        <w:spacing w:before="330"/>
        <w:ind w:left="360" w:firstLine="0"/>
        <w:rPr>
          <w:spacing w:val="-2"/>
        </w:rPr>
      </w:pPr>
      <w:r>
        <w:rPr>
          <w:spacing w:val="-2"/>
        </w:rPr>
        <w:lastRenderedPageBreak/>
        <w:t>Abstract</w:t>
      </w:r>
    </w:p>
    <w:p w14:paraId="1C0E7691" w14:textId="77777777" w:rsidR="00F027DD" w:rsidRPr="00F027DD" w:rsidRDefault="00F027DD" w:rsidP="00F027DD">
      <w:pPr>
        <w:pStyle w:val="Heading1"/>
        <w:spacing w:before="330"/>
        <w:ind w:left="360" w:firstLine="0"/>
      </w:pPr>
    </w:p>
    <w:p w14:paraId="035F7B52" w14:textId="77777777" w:rsidR="00F027DD" w:rsidRPr="00F027DD" w:rsidRDefault="00F027DD" w:rsidP="00F027DD">
      <w:pPr>
        <w:pStyle w:val="BodyText"/>
        <w:spacing w:line="360" w:lineRule="auto"/>
        <w:jc w:val="both"/>
        <w:rPr>
          <w:lang w:val="en-IN"/>
        </w:rPr>
      </w:pPr>
      <w:r w:rsidRPr="00F027DD">
        <w:rPr>
          <w:lang w:val="en-IN"/>
        </w:rPr>
        <w:t xml:space="preserve">In today’s digital era, the need for secure, scalable, and efficient file storage and sharing solutions has become increasingly critical. While major platforms like Google Drive and Dropbox offer comprehensive cloud storage, they are often complex, resource-intensive, and not easily customizable for small-scale or educational projects. This project addresses this gap by developing a </w:t>
      </w:r>
      <w:r w:rsidRPr="00F027DD">
        <w:rPr>
          <w:b/>
          <w:bCs/>
          <w:lang w:val="en-IN"/>
        </w:rPr>
        <w:t>lightweight backend system</w:t>
      </w:r>
      <w:r w:rsidRPr="00F027DD">
        <w:rPr>
          <w:lang w:val="en-IN"/>
        </w:rPr>
        <w:t xml:space="preserve"> that allows users to upload, store, share, and manage files securely, effectively serving as a mini version of Google Drive.</w:t>
      </w:r>
    </w:p>
    <w:p w14:paraId="010AA707" w14:textId="77777777" w:rsidR="00F027DD" w:rsidRPr="00F027DD" w:rsidRDefault="00F027DD" w:rsidP="00F027DD">
      <w:pPr>
        <w:pStyle w:val="BodyText"/>
        <w:spacing w:line="360" w:lineRule="auto"/>
        <w:jc w:val="both"/>
        <w:rPr>
          <w:lang w:val="en-IN"/>
        </w:rPr>
      </w:pPr>
      <w:r w:rsidRPr="00F027DD">
        <w:rPr>
          <w:lang w:val="en-IN"/>
        </w:rPr>
        <w:t xml:space="preserve">The backend is built using </w:t>
      </w:r>
      <w:r w:rsidRPr="00F027DD">
        <w:rPr>
          <w:b/>
          <w:bCs/>
          <w:lang w:val="en-IN"/>
        </w:rPr>
        <w:t>Node.js and Express.js</w:t>
      </w:r>
      <w:r w:rsidRPr="00F027DD">
        <w:rPr>
          <w:lang w:val="en-IN"/>
        </w:rPr>
        <w:t xml:space="preserve">, with </w:t>
      </w:r>
      <w:r w:rsidRPr="00F027DD">
        <w:rPr>
          <w:b/>
          <w:bCs/>
          <w:lang w:val="en-IN"/>
        </w:rPr>
        <w:t>MongoDB</w:t>
      </w:r>
      <w:r w:rsidRPr="00F027DD">
        <w:rPr>
          <w:lang w:val="en-IN"/>
        </w:rPr>
        <w:t xml:space="preserve"> as the database and </w:t>
      </w:r>
      <w:r w:rsidRPr="00F027DD">
        <w:rPr>
          <w:b/>
          <w:bCs/>
          <w:lang w:val="en-IN"/>
        </w:rPr>
        <w:t>Mongoose ODM</w:t>
      </w:r>
      <w:r w:rsidRPr="00F027DD">
        <w:rPr>
          <w:lang w:val="en-IN"/>
        </w:rPr>
        <w:t xml:space="preserve"> for object </w:t>
      </w:r>
      <w:proofErr w:type="spellStart"/>
      <w:r w:rsidRPr="00F027DD">
        <w:rPr>
          <w:lang w:val="en-IN"/>
        </w:rPr>
        <w:t>modeling</w:t>
      </w:r>
      <w:proofErr w:type="spellEnd"/>
      <w:r w:rsidRPr="00F027DD">
        <w:rPr>
          <w:lang w:val="en-IN"/>
        </w:rPr>
        <w:t xml:space="preserve">. File uploads are handled via </w:t>
      </w:r>
      <w:r w:rsidRPr="00F027DD">
        <w:rPr>
          <w:b/>
          <w:bCs/>
          <w:lang w:val="en-IN"/>
        </w:rPr>
        <w:t>Multer</w:t>
      </w:r>
      <w:r w:rsidRPr="00F027DD">
        <w:rPr>
          <w:lang w:val="en-IN"/>
        </w:rPr>
        <w:t xml:space="preserve">, with </w:t>
      </w:r>
      <w:proofErr w:type="spellStart"/>
      <w:r w:rsidRPr="00F027DD">
        <w:rPr>
          <w:b/>
          <w:bCs/>
          <w:lang w:val="en-IN"/>
        </w:rPr>
        <w:t>GridFS</w:t>
      </w:r>
      <w:proofErr w:type="spellEnd"/>
      <w:r w:rsidRPr="00F027DD">
        <w:rPr>
          <w:lang w:val="en-IN"/>
        </w:rPr>
        <w:t xml:space="preserve"> used for large file storage, and optionally, cloud storage integration through </w:t>
      </w:r>
      <w:r w:rsidRPr="00F027DD">
        <w:rPr>
          <w:b/>
          <w:bCs/>
          <w:lang w:val="en-IN"/>
        </w:rPr>
        <w:t xml:space="preserve">AWS S3 or </w:t>
      </w:r>
      <w:proofErr w:type="spellStart"/>
      <w:r w:rsidRPr="00F027DD">
        <w:rPr>
          <w:b/>
          <w:bCs/>
          <w:lang w:val="en-IN"/>
        </w:rPr>
        <w:t>Cloudinary</w:t>
      </w:r>
      <w:proofErr w:type="spellEnd"/>
      <w:r w:rsidRPr="00F027DD">
        <w:rPr>
          <w:lang w:val="en-IN"/>
        </w:rPr>
        <w:t xml:space="preserve"> for production-ready deployments. Security is a key focus: user authentication is implemented using </w:t>
      </w:r>
      <w:r w:rsidRPr="00F027DD">
        <w:rPr>
          <w:b/>
          <w:bCs/>
          <w:lang w:val="en-IN"/>
        </w:rPr>
        <w:t>JWT tokens</w:t>
      </w:r>
      <w:r w:rsidRPr="00F027DD">
        <w:rPr>
          <w:lang w:val="en-IN"/>
        </w:rPr>
        <w:t xml:space="preserve">, while </w:t>
      </w:r>
      <w:proofErr w:type="spellStart"/>
      <w:r w:rsidRPr="00F027DD">
        <w:rPr>
          <w:b/>
          <w:bCs/>
          <w:lang w:val="en-IN"/>
        </w:rPr>
        <w:t>bcrypt</w:t>
      </w:r>
      <w:proofErr w:type="spellEnd"/>
      <w:r w:rsidRPr="00F027DD">
        <w:rPr>
          <w:lang w:val="en-IN"/>
        </w:rPr>
        <w:t xml:space="preserve"> ensures that passwords are safely hashed. This ensures that only authorized users can access and manage files.</w:t>
      </w:r>
    </w:p>
    <w:p w14:paraId="10B65E6D" w14:textId="77777777" w:rsidR="00F027DD" w:rsidRPr="00F027DD" w:rsidRDefault="00F027DD" w:rsidP="00F027DD">
      <w:pPr>
        <w:pStyle w:val="BodyText"/>
        <w:spacing w:line="360" w:lineRule="auto"/>
        <w:jc w:val="both"/>
        <w:rPr>
          <w:lang w:val="en-IN"/>
        </w:rPr>
      </w:pPr>
      <w:r w:rsidRPr="00F027DD">
        <w:rPr>
          <w:lang w:val="en-IN"/>
        </w:rPr>
        <w:t xml:space="preserve">A central feature of the system is the </w:t>
      </w:r>
      <w:r w:rsidRPr="00F027DD">
        <w:rPr>
          <w:b/>
          <w:bCs/>
          <w:lang w:val="en-IN"/>
        </w:rPr>
        <w:t>role-based file sharing mechanism</w:t>
      </w:r>
      <w:r w:rsidRPr="00F027DD">
        <w:rPr>
          <w:lang w:val="en-IN"/>
        </w:rPr>
        <w:t xml:space="preserve">. Users can share files with other registered users using their email addresses, and access permissions are strictly enforced. File owners retain full control, including editing, deleting, and sharing, while shared users are typically restricted to viewing and downloading files. This mimics real-world </w:t>
      </w:r>
      <w:r w:rsidRPr="00F027DD">
        <w:rPr>
          <w:b/>
          <w:bCs/>
          <w:lang w:val="en-IN"/>
        </w:rPr>
        <w:t>role-based access control (RBAC)</w:t>
      </w:r>
      <w:r w:rsidRPr="00F027DD">
        <w:rPr>
          <w:lang w:val="en-IN"/>
        </w:rPr>
        <w:t>, highlighting practical security practices in backend systems.</w:t>
      </w:r>
    </w:p>
    <w:p w14:paraId="3F512A3C" w14:textId="77777777" w:rsidR="00F027DD" w:rsidRPr="00F027DD" w:rsidRDefault="00F027DD" w:rsidP="00F027DD">
      <w:pPr>
        <w:pStyle w:val="BodyText"/>
        <w:spacing w:line="360" w:lineRule="auto"/>
        <w:jc w:val="both"/>
        <w:rPr>
          <w:lang w:val="en-IN"/>
        </w:rPr>
      </w:pPr>
      <w:r w:rsidRPr="00F027DD">
        <w:rPr>
          <w:lang w:val="en-IN"/>
        </w:rPr>
        <w:t xml:space="preserve">The project also includes </w:t>
      </w:r>
      <w:r w:rsidRPr="00F027DD">
        <w:rPr>
          <w:b/>
          <w:bCs/>
          <w:lang w:val="en-IN"/>
        </w:rPr>
        <w:t>search and filter functionalities</w:t>
      </w:r>
      <w:r w:rsidRPr="00F027DD">
        <w:rPr>
          <w:lang w:val="en-IN"/>
        </w:rPr>
        <w:t xml:space="preserve">, allowing users to locate files by name, type, or upload date, enhancing usability for large collections. Metadata such as file size, type, owner, and creation date is stored in MongoDB to support efficient querying and management. Comprehensive </w:t>
      </w:r>
      <w:r w:rsidRPr="00F027DD">
        <w:rPr>
          <w:b/>
          <w:bCs/>
          <w:lang w:val="en-IN"/>
        </w:rPr>
        <w:t>error handling and validation</w:t>
      </w:r>
      <w:r w:rsidRPr="00F027DD">
        <w:rPr>
          <w:lang w:val="en-IN"/>
        </w:rPr>
        <w:t xml:space="preserve"> ensures that only permitted file types and sizes are uploaded, and unauthorized access is prevented.</w:t>
      </w:r>
    </w:p>
    <w:p w14:paraId="27CE056D" w14:textId="77777777" w:rsidR="00F027DD" w:rsidRPr="00F027DD" w:rsidRDefault="00F027DD" w:rsidP="00F027DD">
      <w:pPr>
        <w:pStyle w:val="BodyText"/>
        <w:spacing w:line="360" w:lineRule="auto"/>
        <w:jc w:val="both"/>
        <w:rPr>
          <w:lang w:val="en-IN"/>
        </w:rPr>
      </w:pPr>
      <w:r w:rsidRPr="00F027DD">
        <w:rPr>
          <w:lang w:val="en-IN"/>
        </w:rPr>
        <w:t xml:space="preserve">Deployment considerations are addressed through </w:t>
      </w:r>
      <w:r w:rsidRPr="00F027DD">
        <w:rPr>
          <w:b/>
          <w:bCs/>
          <w:lang w:val="en-IN"/>
        </w:rPr>
        <w:t>MongoDB Atlas</w:t>
      </w:r>
      <w:r w:rsidRPr="00F027DD">
        <w:rPr>
          <w:lang w:val="en-IN"/>
        </w:rPr>
        <w:t xml:space="preserve"> for database hosting and cloud platforms like </w:t>
      </w:r>
      <w:r w:rsidRPr="00F027DD">
        <w:rPr>
          <w:b/>
          <w:bCs/>
          <w:lang w:val="en-IN"/>
        </w:rPr>
        <w:t>Render or Heroku</w:t>
      </w:r>
      <w:r w:rsidRPr="00F027DD">
        <w:rPr>
          <w:lang w:val="en-IN"/>
        </w:rPr>
        <w:t xml:space="preserve"> for backend deployment. The RESTful API design allows for easy integration with frontend frameworks such as React or Angular, making it suitable for full-stack expansion.</w:t>
      </w:r>
    </w:p>
    <w:p w14:paraId="550384C9" w14:textId="77777777" w:rsidR="001934BA" w:rsidRDefault="00F027DD">
      <w:pPr>
        <w:pStyle w:val="BodyText"/>
        <w:spacing w:line="360" w:lineRule="auto"/>
        <w:jc w:val="both"/>
        <w:rPr>
          <w:lang w:val="en-IN"/>
        </w:rPr>
      </w:pPr>
      <w:r w:rsidRPr="00F027DD">
        <w:rPr>
          <w:lang w:val="en-IN"/>
        </w:rPr>
        <w:t xml:space="preserve">Overall, this project demonstrates a </w:t>
      </w:r>
      <w:r w:rsidRPr="00F027DD">
        <w:rPr>
          <w:b/>
          <w:bCs/>
          <w:lang w:val="en-IN"/>
        </w:rPr>
        <w:t>practical implementation of secure file management, sharing, and access control</w:t>
      </w:r>
      <w:r w:rsidRPr="00F027DD">
        <w:rPr>
          <w:lang w:val="en-IN"/>
        </w:rPr>
        <w:t>, providing hands-on experience with key backend concepts. While not as feature-rich as enterprise solutions, it effectively bridges the gap between basic file upload systems and full-scale cloud storage, making it highly relevant for small teams, educational purposes, and portfolio development.</w:t>
      </w:r>
    </w:p>
    <w:p w14:paraId="2EBF465F" w14:textId="77777777" w:rsidR="00656362" w:rsidRDefault="00656362">
      <w:pPr>
        <w:pStyle w:val="BodyText"/>
        <w:spacing w:line="360" w:lineRule="auto"/>
        <w:jc w:val="both"/>
        <w:rPr>
          <w:lang w:val="en-IN"/>
        </w:rPr>
      </w:pPr>
    </w:p>
    <w:p w14:paraId="1BF4F1B0" w14:textId="77777777" w:rsidR="00656362" w:rsidRDefault="00656362">
      <w:pPr>
        <w:pStyle w:val="BodyText"/>
        <w:spacing w:line="360" w:lineRule="auto"/>
        <w:jc w:val="both"/>
        <w:rPr>
          <w:lang w:val="en-IN"/>
        </w:rPr>
      </w:pPr>
    </w:p>
    <w:p w14:paraId="087BB9A1" w14:textId="71E75ECE" w:rsidR="00656362" w:rsidRPr="00F027DD" w:rsidRDefault="00656362">
      <w:pPr>
        <w:pStyle w:val="BodyText"/>
        <w:spacing w:line="360" w:lineRule="auto"/>
        <w:jc w:val="both"/>
        <w:rPr>
          <w:lang w:val="en-IN"/>
        </w:rPr>
        <w:sectPr w:rsidR="00656362" w:rsidRPr="00F027DD">
          <w:pgSz w:w="12240" w:h="15840"/>
          <w:pgMar w:top="1820" w:right="720" w:bottom="900" w:left="720" w:header="0" w:footer="715" w:gutter="0"/>
          <w:cols w:space="720"/>
        </w:sectPr>
      </w:pPr>
    </w:p>
    <w:p w14:paraId="0D8D08BE" w14:textId="77777777" w:rsidR="001934BA" w:rsidRDefault="00000000">
      <w:pPr>
        <w:spacing w:before="98"/>
        <w:ind w:left="360"/>
        <w:rPr>
          <w:b/>
          <w:sz w:val="36"/>
        </w:rPr>
      </w:pPr>
      <w:r>
        <w:rPr>
          <w:b/>
          <w:sz w:val="36"/>
        </w:rPr>
        <w:lastRenderedPageBreak/>
        <w:t>Table</w:t>
      </w:r>
      <w:r>
        <w:rPr>
          <w:b/>
          <w:spacing w:val="-19"/>
          <w:sz w:val="36"/>
        </w:rPr>
        <w:t xml:space="preserve"> </w:t>
      </w:r>
      <w:r>
        <w:rPr>
          <w:b/>
          <w:sz w:val="36"/>
        </w:rPr>
        <w:t>of</w:t>
      </w:r>
      <w:r>
        <w:rPr>
          <w:b/>
          <w:spacing w:val="-19"/>
          <w:sz w:val="36"/>
        </w:rPr>
        <w:t xml:space="preserve"> </w:t>
      </w:r>
      <w:r>
        <w:rPr>
          <w:b/>
          <w:spacing w:val="-2"/>
          <w:sz w:val="36"/>
        </w:rPr>
        <w:t>Contents</w:t>
      </w:r>
    </w:p>
    <w:p w14:paraId="76951DCA" w14:textId="77777777" w:rsidR="001934BA" w:rsidRDefault="001934BA">
      <w:pPr>
        <w:pStyle w:val="BodyText"/>
        <w:rPr>
          <w:b/>
          <w:sz w:val="20"/>
        </w:rPr>
      </w:pPr>
    </w:p>
    <w:p w14:paraId="51A4B422" w14:textId="77777777" w:rsidR="001934BA" w:rsidRDefault="001934BA">
      <w:pPr>
        <w:pStyle w:val="BodyText"/>
        <w:spacing w:before="10"/>
        <w:rPr>
          <w:b/>
          <w:sz w:val="2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84"/>
        <w:gridCol w:w="6240"/>
        <w:gridCol w:w="2672"/>
      </w:tblGrid>
      <w:tr w:rsidR="001934BA" w14:paraId="278EF850" w14:textId="77777777">
        <w:trPr>
          <w:trHeight w:val="322"/>
        </w:trPr>
        <w:tc>
          <w:tcPr>
            <w:tcW w:w="1384" w:type="dxa"/>
          </w:tcPr>
          <w:p w14:paraId="369F6FF8" w14:textId="77777777" w:rsidR="001934BA" w:rsidRDefault="00000000">
            <w:pPr>
              <w:pStyle w:val="TableParagraph"/>
              <w:spacing w:line="302" w:lineRule="exact"/>
              <w:ind w:left="275"/>
              <w:rPr>
                <w:b/>
                <w:sz w:val="28"/>
              </w:rPr>
            </w:pPr>
            <w:r>
              <w:rPr>
                <w:b/>
                <w:sz w:val="28"/>
              </w:rPr>
              <w:t>Sr.</w:t>
            </w:r>
            <w:r>
              <w:rPr>
                <w:b/>
                <w:spacing w:val="-5"/>
                <w:sz w:val="28"/>
              </w:rPr>
              <w:t xml:space="preserve"> No.</w:t>
            </w:r>
          </w:p>
        </w:tc>
        <w:tc>
          <w:tcPr>
            <w:tcW w:w="6240" w:type="dxa"/>
          </w:tcPr>
          <w:p w14:paraId="1D973AFD" w14:textId="77777777" w:rsidR="001934BA" w:rsidRDefault="00000000">
            <w:pPr>
              <w:pStyle w:val="TableParagraph"/>
              <w:spacing w:line="302" w:lineRule="exact"/>
              <w:ind w:left="8"/>
              <w:jc w:val="center"/>
              <w:rPr>
                <w:b/>
                <w:sz w:val="28"/>
              </w:rPr>
            </w:pPr>
            <w:r>
              <w:rPr>
                <w:b/>
                <w:sz w:val="28"/>
              </w:rPr>
              <w:t>Topic</w:t>
            </w:r>
            <w:r>
              <w:rPr>
                <w:b/>
                <w:spacing w:val="-8"/>
                <w:sz w:val="28"/>
              </w:rPr>
              <w:t xml:space="preserve"> </w:t>
            </w:r>
            <w:r>
              <w:rPr>
                <w:b/>
                <w:spacing w:val="-4"/>
                <w:sz w:val="28"/>
              </w:rPr>
              <w:t>Name</w:t>
            </w:r>
          </w:p>
        </w:tc>
        <w:tc>
          <w:tcPr>
            <w:tcW w:w="2672" w:type="dxa"/>
          </w:tcPr>
          <w:p w14:paraId="4DBEB0BC" w14:textId="77777777" w:rsidR="001934BA" w:rsidRDefault="00000000">
            <w:pPr>
              <w:pStyle w:val="TableParagraph"/>
              <w:spacing w:line="302" w:lineRule="exact"/>
              <w:ind w:left="806"/>
              <w:rPr>
                <w:b/>
                <w:sz w:val="28"/>
              </w:rPr>
            </w:pPr>
            <w:r>
              <w:rPr>
                <w:b/>
                <w:sz w:val="28"/>
              </w:rPr>
              <w:t>Page</w:t>
            </w:r>
            <w:r>
              <w:rPr>
                <w:b/>
                <w:spacing w:val="-4"/>
                <w:sz w:val="28"/>
              </w:rPr>
              <w:t xml:space="preserve"> </w:t>
            </w:r>
            <w:r>
              <w:rPr>
                <w:b/>
                <w:spacing w:val="-5"/>
                <w:sz w:val="28"/>
              </w:rPr>
              <w:t>No.</w:t>
            </w:r>
          </w:p>
        </w:tc>
      </w:tr>
      <w:tr w:rsidR="001934BA" w14:paraId="64828D5F" w14:textId="77777777">
        <w:trPr>
          <w:trHeight w:val="1380"/>
        </w:trPr>
        <w:tc>
          <w:tcPr>
            <w:tcW w:w="1384" w:type="dxa"/>
          </w:tcPr>
          <w:p w14:paraId="32D8CAA3" w14:textId="77777777" w:rsidR="001934BA" w:rsidRDefault="001934BA">
            <w:pPr>
              <w:pStyle w:val="TableParagraph"/>
              <w:spacing w:before="273"/>
              <w:ind w:left="0"/>
              <w:rPr>
                <w:b/>
                <w:sz w:val="24"/>
              </w:rPr>
            </w:pPr>
          </w:p>
          <w:p w14:paraId="41E2A42F" w14:textId="77777777" w:rsidR="001934BA" w:rsidRDefault="00000000">
            <w:pPr>
              <w:pStyle w:val="TableParagraph"/>
              <w:spacing w:before="1"/>
              <w:ind w:left="107"/>
              <w:rPr>
                <w:sz w:val="24"/>
              </w:rPr>
            </w:pPr>
            <w:r>
              <w:rPr>
                <w:spacing w:val="-10"/>
                <w:sz w:val="24"/>
              </w:rPr>
              <w:t>1</w:t>
            </w:r>
          </w:p>
        </w:tc>
        <w:tc>
          <w:tcPr>
            <w:tcW w:w="6240" w:type="dxa"/>
          </w:tcPr>
          <w:p w14:paraId="2EC1782A" w14:textId="77777777" w:rsidR="001934BA" w:rsidRDefault="00000000">
            <w:pPr>
              <w:pStyle w:val="TableParagraph"/>
              <w:spacing w:line="274" w:lineRule="exact"/>
              <w:rPr>
                <w:sz w:val="24"/>
              </w:rPr>
            </w:pPr>
            <w:r>
              <w:rPr>
                <w:spacing w:val="-2"/>
                <w:sz w:val="24"/>
              </w:rPr>
              <w:t>Introduction</w:t>
            </w:r>
          </w:p>
          <w:p w14:paraId="4F2BBBF9" w14:textId="77777777" w:rsidR="001934BA" w:rsidRDefault="00000000">
            <w:pPr>
              <w:pStyle w:val="TableParagraph"/>
              <w:numPr>
                <w:ilvl w:val="0"/>
                <w:numId w:val="1"/>
              </w:numPr>
              <w:tabs>
                <w:tab w:val="left" w:pos="246"/>
              </w:tabs>
              <w:ind w:left="246" w:hanging="138"/>
              <w:rPr>
                <w:sz w:val="24"/>
              </w:rPr>
            </w:pPr>
            <w:r>
              <w:rPr>
                <w:sz w:val="24"/>
              </w:rPr>
              <w:t>1.1</w:t>
            </w:r>
            <w:r>
              <w:rPr>
                <w:spacing w:val="-4"/>
                <w:sz w:val="24"/>
              </w:rPr>
              <w:t xml:space="preserve"> </w:t>
            </w:r>
            <w:r>
              <w:rPr>
                <w:sz w:val="24"/>
              </w:rPr>
              <w:t>Project</w:t>
            </w:r>
            <w:r>
              <w:rPr>
                <w:spacing w:val="-1"/>
                <w:sz w:val="24"/>
              </w:rPr>
              <w:t xml:space="preserve"> </w:t>
            </w:r>
            <w:r>
              <w:rPr>
                <w:spacing w:val="-2"/>
                <w:sz w:val="24"/>
              </w:rPr>
              <w:t>Background</w:t>
            </w:r>
          </w:p>
          <w:p w14:paraId="5BD71BB1" w14:textId="77777777" w:rsidR="001934BA" w:rsidRDefault="00000000">
            <w:pPr>
              <w:pStyle w:val="TableParagraph"/>
              <w:numPr>
                <w:ilvl w:val="0"/>
                <w:numId w:val="1"/>
              </w:numPr>
              <w:tabs>
                <w:tab w:val="left" w:pos="246"/>
              </w:tabs>
              <w:ind w:left="246" w:hanging="138"/>
              <w:rPr>
                <w:sz w:val="24"/>
              </w:rPr>
            </w:pPr>
            <w:r>
              <w:rPr>
                <w:sz w:val="24"/>
              </w:rPr>
              <w:t>1.2</w:t>
            </w:r>
            <w:r>
              <w:rPr>
                <w:spacing w:val="-1"/>
                <w:sz w:val="24"/>
              </w:rPr>
              <w:t xml:space="preserve"> </w:t>
            </w:r>
            <w:r>
              <w:rPr>
                <w:sz w:val="24"/>
              </w:rPr>
              <w:t>Problem</w:t>
            </w:r>
            <w:r>
              <w:rPr>
                <w:spacing w:val="-1"/>
                <w:sz w:val="24"/>
              </w:rPr>
              <w:t xml:space="preserve"> </w:t>
            </w:r>
            <w:r>
              <w:rPr>
                <w:spacing w:val="-2"/>
                <w:sz w:val="24"/>
              </w:rPr>
              <w:t>Statement</w:t>
            </w:r>
          </w:p>
          <w:p w14:paraId="664E4624" w14:textId="77777777" w:rsidR="001934BA" w:rsidRDefault="00000000">
            <w:pPr>
              <w:pStyle w:val="TableParagraph"/>
              <w:numPr>
                <w:ilvl w:val="0"/>
                <w:numId w:val="1"/>
              </w:numPr>
              <w:tabs>
                <w:tab w:val="left" w:pos="246"/>
              </w:tabs>
              <w:ind w:left="246" w:hanging="138"/>
              <w:rPr>
                <w:sz w:val="24"/>
              </w:rPr>
            </w:pPr>
            <w:r>
              <w:rPr>
                <w:sz w:val="24"/>
              </w:rPr>
              <w:t>1.3</w:t>
            </w:r>
            <w:r>
              <w:rPr>
                <w:spacing w:val="-4"/>
                <w:sz w:val="24"/>
              </w:rPr>
              <w:t xml:space="preserve"> </w:t>
            </w:r>
            <w:r>
              <w:rPr>
                <w:sz w:val="24"/>
              </w:rPr>
              <w:t>Objectives</w:t>
            </w:r>
            <w:r>
              <w:rPr>
                <w:spacing w:val="-2"/>
                <w:sz w:val="24"/>
              </w:rPr>
              <w:t xml:space="preserve"> </w:t>
            </w:r>
            <w:r>
              <w:rPr>
                <w:sz w:val="24"/>
              </w:rPr>
              <w:t>and</w:t>
            </w:r>
            <w:r>
              <w:rPr>
                <w:spacing w:val="1"/>
                <w:sz w:val="24"/>
              </w:rPr>
              <w:t xml:space="preserve"> </w:t>
            </w:r>
            <w:r>
              <w:rPr>
                <w:spacing w:val="-4"/>
                <w:sz w:val="24"/>
              </w:rPr>
              <w:t>Goals</w:t>
            </w:r>
          </w:p>
          <w:p w14:paraId="63E5C20C" w14:textId="77777777" w:rsidR="001934BA" w:rsidRDefault="00000000">
            <w:pPr>
              <w:pStyle w:val="TableParagraph"/>
              <w:numPr>
                <w:ilvl w:val="0"/>
                <w:numId w:val="1"/>
              </w:numPr>
              <w:tabs>
                <w:tab w:val="left" w:pos="246"/>
              </w:tabs>
              <w:spacing w:line="258" w:lineRule="exact"/>
              <w:ind w:left="246" w:hanging="138"/>
              <w:rPr>
                <w:sz w:val="24"/>
              </w:rPr>
            </w:pPr>
            <w:r>
              <w:rPr>
                <w:sz w:val="24"/>
              </w:rPr>
              <w:t>1.4</w:t>
            </w:r>
            <w:r>
              <w:rPr>
                <w:spacing w:val="-1"/>
                <w:sz w:val="24"/>
              </w:rPr>
              <w:t xml:space="preserve"> </w:t>
            </w:r>
            <w:r>
              <w:rPr>
                <w:sz w:val="24"/>
              </w:rPr>
              <w:t>Scope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Project</w:t>
            </w:r>
          </w:p>
        </w:tc>
        <w:tc>
          <w:tcPr>
            <w:tcW w:w="2672" w:type="dxa"/>
          </w:tcPr>
          <w:p w14:paraId="00522094" w14:textId="77777777" w:rsidR="001934BA" w:rsidRDefault="001934BA">
            <w:pPr>
              <w:pStyle w:val="TableParagraph"/>
              <w:spacing w:before="273"/>
              <w:ind w:left="0"/>
              <w:rPr>
                <w:b/>
                <w:sz w:val="24"/>
              </w:rPr>
            </w:pPr>
          </w:p>
          <w:p w14:paraId="69B8758D" w14:textId="05A2E492" w:rsidR="001934BA" w:rsidRDefault="00F027DD">
            <w:pPr>
              <w:pStyle w:val="TableParagraph"/>
              <w:spacing w:before="1"/>
              <w:rPr>
                <w:sz w:val="24"/>
              </w:rPr>
            </w:pPr>
            <w:r>
              <w:rPr>
                <w:spacing w:val="-10"/>
                <w:sz w:val="24"/>
              </w:rPr>
              <w:t>4 - 5</w:t>
            </w:r>
          </w:p>
        </w:tc>
      </w:tr>
      <w:tr w:rsidR="001934BA" w14:paraId="0063014A" w14:textId="77777777">
        <w:trPr>
          <w:trHeight w:val="827"/>
        </w:trPr>
        <w:tc>
          <w:tcPr>
            <w:tcW w:w="1384" w:type="dxa"/>
          </w:tcPr>
          <w:p w14:paraId="7F7653FE" w14:textId="77777777" w:rsidR="001934BA" w:rsidRDefault="00000000">
            <w:pPr>
              <w:pStyle w:val="TableParagraph"/>
              <w:spacing w:before="273"/>
              <w:ind w:left="107"/>
              <w:rPr>
                <w:sz w:val="24"/>
              </w:rPr>
            </w:pPr>
            <w:r>
              <w:rPr>
                <w:spacing w:val="-10"/>
                <w:sz w:val="24"/>
              </w:rPr>
              <w:t>2</w:t>
            </w:r>
          </w:p>
        </w:tc>
        <w:tc>
          <w:tcPr>
            <w:tcW w:w="6240" w:type="dxa"/>
          </w:tcPr>
          <w:p w14:paraId="79813959" w14:textId="77777777" w:rsidR="001934BA" w:rsidRDefault="00000000">
            <w:pPr>
              <w:pStyle w:val="TableParagraph"/>
              <w:spacing w:line="275" w:lineRule="exact"/>
              <w:rPr>
                <w:sz w:val="24"/>
              </w:rPr>
            </w:pPr>
            <w:r>
              <w:rPr>
                <w:sz w:val="24"/>
              </w:rPr>
              <w:t>Requirement</w:t>
            </w:r>
            <w:r>
              <w:rPr>
                <w:spacing w:val="-4"/>
                <w:sz w:val="24"/>
              </w:rPr>
              <w:t xml:space="preserve"> </w:t>
            </w:r>
            <w:r>
              <w:rPr>
                <w:spacing w:val="-2"/>
                <w:sz w:val="24"/>
              </w:rPr>
              <w:t>Analysis</w:t>
            </w:r>
          </w:p>
          <w:p w14:paraId="6D81F1C2" w14:textId="77777777" w:rsidR="001934BA" w:rsidRDefault="00000000">
            <w:pPr>
              <w:pStyle w:val="TableParagraph"/>
              <w:spacing w:line="275" w:lineRule="exact"/>
              <w:rPr>
                <w:sz w:val="24"/>
              </w:rPr>
            </w:pPr>
            <w:r>
              <w:rPr>
                <w:sz w:val="24"/>
              </w:rPr>
              <w:t>-2.1</w:t>
            </w:r>
            <w:r>
              <w:rPr>
                <w:spacing w:val="-3"/>
                <w:sz w:val="24"/>
              </w:rPr>
              <w:t xml:space="preserve"> </w:t>
            </w:r>
            <w:r>
              <w:rPr>
                <w:sz w:val="24"/>
              </w:rPr>
              <w:t>Functional</w:t>
            </w:r>
            <w:r>
              <w:rPr>
                <w:spacing w:val="-2"/>
                <w:sz w:val="24"/>
              </w:rPr>
              <w:t xml:space="preserve"> Requirements</w:t>
            </w:r>
          </w:p>
          <w:p w14:paraId="2D248502" w14:textId="77777777" w:rsidR="001934BA" w:rsidRDefault="00000000">
            <w:pPr>
              <w:pStyle w:val="TableParagraph"/>
              <w:spacing w:line="258" w:lineRule="exact"/>
              <w:rPr>
                <w:sz w:val="24"/>
              </w:rPr>
            </w:pPr>
            <w:r>
              <w:rPr>
                <w:sz w:val="24"/>
              </w:rPr>
              <w:t>-2.2</w:t>
            </w:r>
            <w:r>
              <w:rPr>
                <w:spacing w:val="-2"/>
                <w:sz w:val="24"/>
              </w:rPr>
              <w:t xml:space="preserve"> </w:t>
            </w:r>
            <w:r>
              <w:rPr>
                <w:sz w:val="24"/>
              </w:rPr>
              <w:t>Non-</w:t>
            </w:r>
            <w:r>
              <w:rPr>
                <w:spacing w:val="-3"/>
                <w:sz w:val="24"/>
              </w:rPr>
              <w:t xml:space="preserve"> </w:t>
            </w:r>
            <w:r>
              <w:rPr>
                <w:sz w:val="24"/>
              </w:rPr>
              <w:t xml:space="preserve">Functional </w:t>
            </w:r>
            <w:r>
              <w:rPr>
                <w:spacing w:val="-2"/>
                <w:sz w:val="24"/>
              </w:rPr>
              <w:t>Requirements</w:t>
            </w:r>
          </w:p>
        </w:tc>
        <w:tc>
          <w:tcPr>
            <w:tcW w:w="2672" w:type="dxa"/>
          </w:tcPr>
          <w:p w14:paraId="6D0F55FF" w14:textId="2BAFC5AF" w:rsidR="001934BA" w:rsidRDefault="00000000">
            <w:pPr>
              <w:pStyle w:val="TableParagraph"/>
              <w:spacing w:before="273"/>
              <w:rPr>
                <w:sz w:val="24"/>
              </w:rPr>
            </w:pPr>
            <w:r>
              <w:rPr>
                <w:spacing w:val="-10"/>
                <w:sz w:val="24"/>
              </w:rPr>
              <w:t>6</w:t>
            </w:r>
            <w:r w:rsidR="0048596D">
              <w:rPr>
                <w:spacing w:val="-10"/>
                <w:sz w:val="24"/>
              </w:rPr>
              <w:t xml:space="preserve"> - 7</w:t>
            </w:r>
          </w:p>
        </w:tc>
      </w:tr>
      <w:tr w:rsidR="001934BA" w14:paraId="2E8CF2BE" w14:textId="77777777">
        <w:trPr>
          <w:trHeight w:val="1104"/>
        </w:trPr>
        <w:tc>
          <w:tcPr>
            <w:tcW w:w="1384" w:type="dxa"/>
          </w:tcPr>
          <w:p w14:paraId="71352BDA" w14:textId="77777777" w:rsidR="001934BA" w:rsidRDefault="001934BA">
            <w:pPr>
              <w:pStyle w:val="TableParagraph"/>
              <w:spacing w:before="136"/>
              <w:ind w:left="0"/>
              <w:rPr>
                <w:b/>
                <w:sz w:val="24"/>
              </w:rPr>
            </w:pPr>
          </w:p>
          <w:p w14:paraId="1FE03E57" w14:textId="77777777" w:rsidR="001934BA" w:rsidRDefault="00000000">
            <w:pPr>
              <w:pStyle w:val="TableParagraph"/>
              <w:ind w:left="107"/>
              <w:rPr>
                <w:sz w:val="24"/>
              </w:rPr>
            </w:pPr>
            <w:r>
              <w:rPr>
                <w:spacing w:val="-10"/>
                <w:sz w:val="24"/>
              </w:rPr>
              <w:t>3</w:t>
            </w:r>
          </w:p>
        </w:tc>
        <w:tc>
          <w:tcPr>
            <w:tcW w:w="6240" w:type="dxa"/>
          </w:tcPr>
          <w:p w14:paraId="78C43FEE" w14:textId="77777777" w:rsidR="001934BA" w:rsidRDefault="00000000">
            <w:pPr>
              <w:pStyle w:val="TableParagraph"/>
              <w:spacing w:line="274" w:lineRule="exact"/>
              <w:rPr>
                <w:sz w:val="24"/>
              </w:rPr>
            </w:pPr>
            <w:r>
              <w:rPr>
                <w:sz w:val="24"/>
              </w:rPr>
              <w:t>System</w:t>
            </w:r>
            <w:r>
              <w:rPr>
                <w:spacing w:val="-4"/>
                <w:sz w:val="24"/>
              </w:rPr>
              <w:t xml:space="preserve"> </w:t>
            </w:r>
            <w:r>
              <w:rPr>
                <w:spacing w:val="-2"/>
                <w:sz w:val="24"/>
              </w:rPr>
              <w:t>Architecture</w:t>
            </w:r>
          </w:p>
          <w:p w14:paraId="1BD593BC" w14:textId="77777777" w:rsidR="001934BA" w:rsidRDefault="00000000">
            <w:pPr>
              <w:pStyle w:val="TableParagraph"/>
              <w:spacing w:line="275" w:lineRule="exact"/>
              <w:rPr>
                <w:sz w:val="24"/>
              </w:rPr>
            </w:pPr>
            <w:r>
              <w:rPr>
                <w:sz w:val="24"/>
              </w:rPr>
              <w:t>-3.1</w:t>
            </w:r>
            <w:r>
              <w:rPr>
                <w:spacing w:val="-2"/>
                <w:sz w:val="24"/>
              </w:rPr>
              <w:t xml:space="preserve"> </w:t>
            </w:r>
            <w:r>
              <w:rPr>
                <w:sz w:val="24"/>
              </w:rPr>
              <w:t>Client</w:t>
            </w:r>
            <w:r>
              <w:rPr>
                <w:spacing w:val="-2"/>
                <w:sz w:val="24"/>
              </w:rPr>
              <w:t xml:space="preserve"> </w:t>
            </w:r>
            <w:r>
              <w:rPr>
                <w:sz w:val="24"/>
              </w:rPr>
              <w:t>-</w:t>
            </w:r>
            <w:r>
              <w:rPr>
                <w:spacing w:val="-3"/>
                <w:sz w:val="24"/>
              </w:rPr>
              <w:t xml:space="preserve"> </w:t>
            </w:r>
            <w:r>
              <w:rPr>
                <w:sz w:val="24"/>
              </w:rPr>
              <w:t xml:space="preserve">Server </w:t>
            </w:r>
            <w:r>
              <w:rPr>
                <w:spacing w:val="-2"/>
                <w:sz w:val="24"/>
              </w:rPr>
              <w:t>Architecture</w:t>
            </w:r>
          </w:p>
          <w:p w14:paraId="6B9159F4" w14:textId="77777777" w:rsidR="001934BA" w:rsidRDefault="00000000">
            <w:pPr>
              <w:pStyle w:val="TableParagraph"/>
              <w:rPr>
                <w:sz w:val="24"/>
              </w:rPr>
            </w:pPr>
            <w:r>
              <w:rPr>
                <w:sz w:val="24"/>
              </w:rPr>
              <w:t>-3.2</w:t>
            </w:r>
            <w:r>
              <w:rPr>
                <w:spacing w:val="-2"/>
                <w:sz w:val="24"/>
              </w:rPr>
              <w:t xml:space="preserve"> </w:t>
            </w:r>
            <w:r>
              <w:rPr>
                <w:sz w:val="24"/>
              </w:rPr>
              <w:t>Technology</w:t>
            </w:r>
            <w:r>
              <w:rPr>
                <w:spacing w:val="-2"/>
                <w:sz w:val="24"/>
              </w:rPr>
              <w:t xml:space="preserve"> </w:t>
            </w:r>
            <w:r>
              <w:rPr>
                <w:sz w:val="24"/>
              </w:rPr>
              <w:t xml:space="preserve">Stack </w:t>
            </w:r>
            <w:r>
              <w:rPr>
                <w:spacing w:val="-2"/>
                <w:sz w:val="24"/>
              </w:rPr>
              <w:t>Overview</w:t>
            </w:r>
          </w:p>
          <w:p w14:paraId="4234CA7F" w14:textId="77777777" w:rsidR="001934BA" w:rsidRDefault="00000000">
            <w:pPr>
              <w:pStyle w:val="TableParagraph"/>
              <w:spacing w:line="259" w:lineRule="exact"/>
              <w:rPr>
                <w:sz w:val="24"/>
              </w:rPr>
            </w:pPr>
            <w:r>
              <w:rPr>
                <w:sz w:val="24"/>
              </w:rPr>
              <w:t>-</w:t>
            </w:r>
            <w:r>
              <w:rPr>
                <w:spacing w:val="-3"/>
                <w:sz w:val="24"/>
              </w:rPr>
              <w:t xml:space="preserve"> </w:t>
            </w:r>
            <w:r>
              <w:rPr>
                <w:sz w:val="24"/>
              </w:rPr>
              <w:t>3.3</w:t>
            </w:r>
            <w:r>
              <w:rPr>
                <w:spacing w:val="-1"/>
                <w:sz w:val="24"/>
              </w:rPr>
              <w:t xml:space="preserve"> </w:t>
            </w:r>
            <w:r>
              <w:rPr>
                <w:sz w:val="24"/>
              </w:rPr>
              <w:t>System</w:t>
            </w:r>
            <w:r>
              <w:rPr>
                <w:spacing w:val="-1"/>
                <w:sz w:val="24"/>
              </w:rPr>
              <w:t xml:space="preserve"> </w:t>
            </w:r>
            <w:r>
              <w:rPr>
                <w:spacing w:val="-2"/>
                <w:sz w:val="24"/>
              </w:rPr>
              <w:t>Components</w:t>
            </w:r>
          </w:p>
        </w:tc>
        <w:tc>
          <w:tcPr>
            <w:tcW w:w="2672" w:type="dxa"/>
          </w:tcPr>
          <w:p w14:paraId="7E49307E" w14:textId="77777777" w:rsidR="001934BA" w:rsidRDefault="001934BA">
            <w:pPr>
              <w:pStyle w:val="TableParagraph"/>
              <w:spacing w:before="136"/>
              <w:ind w:left="0"/>
              <w:rPr>
                <w:b/>
                <w:sz w:val="24"/>
              </w:rPr>
            </w:pPr>
          </w:p>
          <w:p w14:paraId="58D6411E" w14:textId="490DE6E0" w:rsidR="001934BA" w:rsidRDefault="001A0A05">
            <w:pPr>
              <w:pStyle w:val="TableParagraph"/>
              <w:rPr>
                <w:sz w:val="24"/>
              </w:rPr>
            </w:pPr>
            <w:r>
              <w:rPr>
                <w:spacing w:val="-10"/>
                <w:sz w:val="24"/>
              </w:rPr>
              <w:t>8</w:t>
            </w:r>
          </w:p>
        </w:tc>
      </w:tr>
      <w:tr w:rsidR="001934BA" w14:paraId="6D765719" w14:textId="77777777">
        <w:trPr>
          <w:trHeight w:val="1102"/>
        </w:trPr>
        <w:tc>
          <w:tcPr>
            <w:tcW w:w="1384" w:type="dxa"/>
          </w:tcPr>
          <w:p w14:paraId="70492A81" w14:textId="77777777" w:rsidR="001934BA" w:rsidRDefault="001934BA">
            <w:pPr>
              <w:pStyle w:val="TableParagraph"/>
              <w:spacing w:before="135"/>
              <w:ind w:left="0"/>
              <w:rPr>
                <w:b/>
                <w:sz w:val="24"/>
              </w:rPr>
            </w:pPr>
          </w:p>
          <w:p w14:paraId="41F07BA4" w14:textId="77777777" w:rsidR="001934BA" w:rsidRDefault="00000000">
            <w:pPr>
              <w:pStyle w:val="TableParagraph"/>
              <w:spacing w:before="1"/>
              <w:ind w:left="107"/>
              <w:rPr>
                <w:sz w:val="24"/>
              </w:rPr>
            </w:pPr>
            <w:r>
              <w:rPr>
                <w:spacing w:val="-10"/>
                <w:sz w:val="24"/>
              </w:rPr>
              <w:t>4</w:t>
            </w:r>
          </w:p>
        </w:tc>
        <w:tc>
          <w:tcPr>
            <w:tcW w:w="6240" w:type="dxa"/>
          </w:tcPr>
          <w:p w14:paraId="41C42842" w14:textId="77777777" w:rsidR="001934BA" w:rsidRDefault="00000000">
            <w:pPr>
              <w:pStyle w:val="TableParagraph"/>
              <w:spacing w:line="275" w:lineRule="exact"/>
              <w:rPr>
                <w:sz w:val="24"/>
              </w:rPr>
            </w:pPr>
            <w:r>
              <w:rPr>
                <w:spacing w:val="-2"/>
                <w:sz w:val="24"/>
              </w:rPr>
              <w:t>Implementation</w:t>
            </w:r>
          </w:p>
          <w:p w14:paraId="1D49321D" w14:textId="77777777" w:rsidR="001934BA" w:rsidRDefault="00000000">
            <w:pPr>
              <w:pStyle w:val="TableParagraph"/>
              <w:numPr>
                <w:ilvl w:val="0"/>
                <w:numId w:val="2"/>
              </w:numPr>
              <w:tabs>
                <w:tab w:val="left" w:pos="246"/>
              </w:tabs>
              <w:ind w:left="246" w:hanging="138"/>
              <w:rPr>
                <w:sz w:val="24"/>
              </w:rPr>
            </w:pPr>
            <w:r>
              <w:rPr>
                <w:sz w:val="24"/>
              </w:rPr>
              <w:t>4.1</w:t>
            </w:r>
            <w:r>
              <w:rPr>
                <w:spacing w:val="-2"/>
                <w:sz w:val="24"/>
              </w:rPr>
              <w:t xml:space="preserve"> </w:t>
            </w:r>
            <w:r>
              <w:rPr>
                <w:sz w:val="24"/>
              </w:rPr>
              <w:t>Project</w:t>
            </w:r>
            <w:r>
              <w:rPr>
                <w:spacing w:val="-1"/>
                <w:sz w:val="24"/>
              </w:rPr>
              <w:t xml:space="preserve"> </w:t>
            </w:r>
            <w:r>
              <w:rPr>
                <w:spacing w:val="-2"/>
                <w:sz w:val="24"/>
              </w:rPr>
              <w:t>Structure</w:t>
            </w:r>
          </w:p>
          <w:p w14:paraId="1C14369D" w14:textId="77777777" w:rsidR="001934BA" w:rsidRDefault="00000000">
            <w:pPr>
              <w:pStyle w:val="TableParagraph"/>
              <w:numPr>
                <w:ilvl w:val="0"/>
                <w:numId w:val="2"/>
              </w:numPr>
              <w:tabs>
                <w:tab w:val="left" w:pos="246"/>
              </w:tabs>
              <w:ind w:left="246" w:hanging="138"/>
              <w:rPr>
                <w:sz w:val="24"/>
              </w:rPr>
            </w:pPr>
            <w:r>
              <w:rPr>
                <w:sz w:val="24"/>
              </w:rPr>
              <w:t>4.2</w:t>
            </w:r>
            <w:r>
              <w:rPr>
                <w:spacing w:val="-2"/>
                <w:sz w:val="24"/>
              </w:rPr>
              <w:t xml:space="preserve"> </w:t>
            </w:r>
            <w:r>
              <w:rPr>
                <w:sz w:val="24"/>
              </w:rPr>
              <w:t>Backend</w:t>
            </w:r>
            <w:r>
              <w:rPr>
                <w:spacing w:val="1"/>
                <w:sz w:val="24"/>
              </w:rPr>
              <w:t xml:space="preserve"> </w:t>
            </w:r>
            <w:r>
              <w:rPr>
                <w:spacing w:val="-2"/>
                <w:sz w:val="24"/>
              </w:rPr>
              <w:t>Implementation</w:t>
            </w:r>
          </w:p>
          <w:p w14:paraId="4E7FE1BA" w14:textId="77777777" w:rsidR="001934BA" w:rsidRDefault="00000000">
            <w:pPr>
              <w:pStyle w:val="TableParagraph"/>
              <w:numPr>
                <w:ilvl w:val="0"/>
                <w:numId w:val="2"/>
              </w:numPr>
              <w:tabs>
                <w:tab w:val="left" w:pos="246"/>
              </w:tabs>
              <w:spacing w:line="256" w:lineRule="exact"/>
              <w:ind w:left="246" w:hanging="138"/>
              <w:rPr>
                <w:sz w:val="24"/>
              </w:rPr>
            </w:pPr>
            <w:r>
              <w:rPr>
                <w:sz w:val="24"/>
              </w:rPr>
              <w:t>4.3</w:t>
            </w:r>
            <w:r>
              <w:rPr>
                <w:spacing w:val="-2"/>
                <w:sz w:val="24"/>
              </w:rPr>
              <w:t xml:space="preserve"> </w:t>
            </w:r>
            <w:r>
              <w:rPr>
                <w:sz w:val="24"/>
              </w:rPr>
              <w:t xml:space="preserve">Frontend </w:t>
            </w:r>
            <w:r>
              <w:rPr>
                <w:spacing w:val="-2"/>
                <w:sz w:val="24"/>
              </w:rPr>
              <w:t>Implementation</w:t>
            </w:r>
          </w:p>
        </w:tc>
        <w:tc>
          <w:tcPr>
            <w:tcW w:w="2672" w:type="dxa"/>
          </w:tcPr>
          <w:p w14:paraId="1B037B5B" w14:textId="77777777" w:rsidR="001934BA" w:rsidRDefault="001934BA">
            <w:pPr>
              <w:pStyle w:val="TableParagraph"/>
              <w:spacing w:before="135"/>
              <w:ind w:left="0"/>
              <w:rPr>
                <w:b/>
                <w:sz w:val="24"/>
              </w:rPr>
            </w:pPr>
          </w:p>
          <w:p w14:paraId="6FA02347" w14:textId="15975B28" w:rsidR="001934BA" w:rsidRDefault="001A0A05">
            <w:pPr>
              <w:pStyle w:val="TableParagraph"/>
              <w:spacing w:before="1"/>
              <w:rPr>
                <w:sz w:val="24"/>
              </w:rPr>
            </w:pPr>
            <w:r>
              <w:rPr>
                <w:spacing w:val="-10"/>
                <w:sz w:val="24"/>
              </w:rPr>
              <w:t>9</w:t>
            </w:r>
          </w:p>
        </w:tc>
      </w:tr>
      <w:tr w:rsidR="001934BA" w14:paraId="7CDB0CA8" w14:textId="77777777">
        <w:trPr>
          <w:trHeight w:val="576"/>
        </w:trPr>
        <w:tc>
          <w:tcPr>
            <w:tcW w:w="1384" w:type="dxa"/>
          </w:tcPr>
          <w:p w14:paraId="6FF8411B" w14:textId="77777777" w:rsidR="001934BA" w:rsidRDefault="00000000">
            <w:pPr>
              <w:pStyle w:val="TableParagraph"/>
              <w:spacing w:before="151"/>
              <w:ind w:left="107"/>
              <w:rPr>
                <w:sz w:val="24"/>
              </w:rPr>
            </w:pPr>
            <w:r>
              <w:rPr>
                <w:spacing w:val="-10"/>
                <w:sz w:val="24"/>
              </w:rPr>
              <w:t>5</w:t>
            </w:r>
          </w:p>
        </w:tc>
        <w:tc>
          <w:tcPr>
            <w:tcW w:w="6240" w:type="dxa"/>
          </w:tcPr>
          <w:p w14:paraId="21E69FB9" w14:textId="77777777" w:rsidR="001934BA" w:rsidRDefault="00000000">
            <w:pPr>
              <w:pStyle w:val="TableParagraph"/>
              <w:spacing w:before="151"/>
              <w:rPr>
                <w:sz w:val="24"/>
              </w:rPr>
            </w:pPr>
            <w:r>
              <w:rPr>
                <w:sz w:val="24"/>
              </w:rPr>
              <w:t>Database</w:t>
            </w:r>
            <w:r>
              <w:rPr>
                <w:spacing w:val="-3"/>
                <w:sz w:val="24"/>
              </w:rPr>
              <w:t xml:space="preserve"> </w:t>
            </w:r>
            <w:r>
              <w:rPr>
                <w:spacing w:val="-2"/>
                <w:sz w:val="24"/>
              </w:rPr>
              <w:t>Design</w:t>
            </w:r>
          </w:p>
        </w:tc>
        <w:tc>
          <w:tcPr>
            <w:tcW w:w="2672" w:type="dxa"/>
          </w:tcPr>
          <w:p w14:paraId="278A39E0" w14:textId="06B08551" w:rsidR="001934BA" w:rsidRDefault="00000000">
            <w:pPr>
              <w:pStyle w:val="TableParagraph"/>
              <w:spacing w:before="151"/>
              <w:rPr>
                <w:sz w:val="24"/>
              </w:rPr>
            </w:pPr>
            <w:r>
              <w:rPr>
                <w:spacing w:val="-5"/>
                <w:sz w:val="24"/>
              </w:rPr>
              <w:t>1</w:t>
            </w:r>
            <w:r w:rsidR="0023049B">
              <w:rPr>
                <w:spacing w:val="-5"/>
                <w:sz w:val="24"/>
              </w:rPr>
              <w:t>0</w:t>
            </w:r>
          </w:p>
        </w:tc>
      </w:tr>
      <w:tr w:rsidR="001934BA" w14:paraId="2FDD730E" w14:textId="77777777">
        <w:trPr>
          <w:trHeight w:val="576"/>
        </w:trPr>
        <w:tc>
          <w:tcPr>
            <w:tcW w:w="1384" w:type="dxa"/>
          </w:tcPr>
          <w:p w14:paraId="7A817167" w14:textId="77777777" w:rsidR="001934BA" w:rsidRDefault="00000000">
            <w:pPr>
              <w:pStyle w:val="TableParagraph"/>
              <w:spacing w:before="150"/>
              <w:ind w:left="107"/>
              <w:rPr>
                <w:sz w:val="24"/>
              </w:rPr>
            </w:pPr>
            <w:r>
              <w:rPr>
                <w:spacing w:val="-10"/>
                <w:sz w:val="24"/>
              </w:rPr>
              <w:t>6</w:t>
            </w:r>
          </w:p>
        </w:tc>
        <w:tc>
          <w:tcPr>
            <w:tcW w:w="6240" w:type="dxa"/>
          </w:tcPr>
          <w:p w14:paraId="52E87DAB" w14:textId="77777777" w:rsidR="001934BA" w:rsidRDefault="00000000">
            <w:pPr>
              <w:pStyle w:val="TableParagraph"/>
              <w:spacing w:before="150"/>
              <w:rPr>
                <w:sz w:val="24"/>
              </w:rPr>
            </w:pPr>
            <w:r>
              <w:rPr>
                <w:sz w:val="24"/>
              </w:rPr>
              <w:t>Key</w:t>
            </w:r>
            <w:r>
              <w:rPr>
                <w:spacing w:val="-5"/>
                <w:sz w:val="24"/>
              </w:rPr>
              <w:t xml:space="preserve"> </w:t>
            </w:r>
            <w:r>
              <w:rPr>
                <w:spacing w:val="-2"/>
                <w:sz w:val="24"/>
              </w:rPr>
              <w:t>Features</w:t>
            </w:r>
          </w:p>
        </w:tc>
        <w:tc>
          <w:tcPr>
            <w:tcW w:w="2672" w:type="dxa"/>
          </w:tcPr>
          <w:p w14:paraId="3C29EFB3" w14:textId="2FE0DDE4" w:rsidR="001934BA" w:rsidRDefault="00000000">
            <w:pPr>
              <w:pStyle w:val="TableParagraph"/>
              <w:spacing w:before="150"/>
              <w:rPr>
                <w:sz w:val="24"/>
              </w:rPr>
            </w:pPr>
            <w:r>
              <w:rPr>
                <w:spacing w:val="-5"/>
                <w:sz w:val="24"/>
              </w:rPr>
              <w:t>1</w:t>
            </w:r>
            <w:r w:rsidR="00270C3D">
              <w:rPr>
                <w:spacing w:val="-5"/>
                <w:sz w:val="24"/>
              </w:rPr>
              <w:t>1</w:t>
            </w:r>
          </w:p>
        </w:tc>
      </w:tr>
      <w:tr w:rsidR="001934BA" w14:paraId="1FEC28D8" w14:textId="77777777">
        <w:trPr>
          <w:trHeight w:val="575"/>
        </w:trPr>
        <w:tc>
          <w:tcPr>
            <w:tcW w:w="1384" w:type="dxa"/>
          </w:tcPr>
          <w:p w14:paraId="5D93AF6F" w14:textId="77777777" w:rsidR="001934BA" w:rsidRDefault="00000000">
            <w:pPr>
              <w:pStyle w:val="TableParagraph"/>
              <w:spacing w:before="150"/>
              <w:ind w:left="107"/>
              <w:rPr>
                <w:sz w:val="24"/>
              </w:rPr>
            </w:pPr>
            <w:r>
              <w:rPr>
                <w:spacing w:val="-10"/>
                <w:sz w:val="24"/>
              </w:rPr>
              <w:t>7</w:t>
            </w:r>
          </w:p>
        </w:tc>
        <w:tc>
          <w:tcPr>
            <w:tcW w:w="6240" w:type="dxa"/>
          </w:tcPr>
          <w:p w14:paraId="05BE1CE1" w14:textId="77777777" w:rsidR="001934BA" w:rsidRDefault="00000000">
            <w:pPr>
              <w:pStyle w:val="TableParagraph"/>
              <w:spacing w:before="150"/>
              <w:rPr>
                <w:sz w:val="24"/>
              </w:rPr>
            </w:pPr>
            <w:r>
              <w:rPr>
                <w:sz w:val="24"/>
              </w:rPr>
              <w:t>Project</w:t>
            </w:r>
            <w:r>
              <w:rPr>
                <w:spacing w:val="-3"/>
                <w:sz w:val="24"/>
              </w:rPr>
              <w:t xml:space="preserve"> </w:t>
            </w:r>
            <w:r>
              <w:rPr>
                <w:spacing w:val="-2"/>
                <w:sz w:val="24"/>
              </w:rPr>
              <w:t>Glimpse</w:t>
            </w:r>
          </w:p>
        </w:tc>
        <w:tc>
          <w:tcPr>
            <w:tcW w:w="2672" w:type="dxa"/>
          </w:tcPr>
          <w:p w14:paraId="69669843" w14:textId="6494FC3C" w:rsidR="001934BA" w:rsidRDefault="00000000">
            <w:pPr>
              <w:pStyle w:val="TableParagraph"/>
              <w:spacing w:before="150"/>
              <w:rPr>
                <w:sz w:val="24"/>
              </w:rPr>
            </w:pPr>
            <w:r>
              <w:rPr>
                <w:spacing w:val="-5"/>
                <w:sz w:val="24"/>
              </w:rPr>
              <w:t>1</w:t>
            </w:r>
            <w:r w:rsidR="00270C3D">
              <w:rPr>
                <w:spacing w:val="-5"/>
                <w:sz w:val="24"/>
              </w:rPr>
              <w:t>2</w:t>
            </w:r>
          </w:p>
        </w:tc>
      </w:tr>
      <w:tr w:rsidR="001934BA" w14:paraId="7C5BFFAF" w14:textId="77777777">
        <w:trPr>
          <w:trHeight w:val="576"/>
        </w:trPr>
        <w:tc>
          <w:tcPr>
            <w:tcW w:w="1384" w:type="dxa"/>
          </w:tcPr>
          <w:p w14:paraId="41E7AC87" w14:textId="77777777" w:rsidR="001934BA" w:rsidRDefault="00000000">
            <w:pPr>
              <w:pStyle w:val="TableParagraph"/>
              <w:spacing w:before="149"/>
              <w:ind w:left="107"/>
              <w:rPr>
                <w:sz w:val="24"/>
              </w:rPr>
            </w:pPr>
            <w:r>
              <w:rPr>
                <w:spacing w:val="-10"/>
                <w:sz w:val="24"/>
              </w:rPr>
              <w:t>8</w:t>
            </w:r>
          </w:p>
        </w:tc>
        <w:tc>
          <w:tcPr>
            <w:tcW w:w="6240" w:type="dxa"/>
          </w:tcPr>
          <w:p w14:paraId="6FD28A83" w14:textId="77777777" w:rsidR="001934BA" w:rsidRDefault="00000000">
            <w:pPr>
              <w:pStyle w:val="TableParagraph"/>
              <w:spacing w:before="149"/>
              <w:rPr>
                <w:sz w:val="24"/>
              </w:rPr>
            </w:pPr>
            <w:r>
              <w:rPr>
                <w:spacing w:val="-2"/>
                <w:sz w:val="24"/>
              </w:rPr>
              <w:t>Conclusion</w:t>
            </w:r>
          </w:p>
        </w:tc>
        <w:tc>
          <w:tcPr>
            <w:tcW w:w="2672" w:type="dxa"/>
          </w:tcPr>
          <w:p w14:paraId="7B18AAC3" w14:textId="1DECA78F" w:rsidR="001934BA" w:rsidRDefault="005A2335">
            <w:pPr>
              <w:pStyle w:val="TableParagraph"/>
              <w:spacing w:before="149"/>
              <w:rPr>
                <w:sz w:val="24"/>
              </w:rPr>
            </w:pPr>
            <w:r>
              <w:rPr>
                <w:spacing w:val="-5"/>
                <w:sz w:val="24"/>
              </w:rPr>
              <w:t>13</w:t>
            </w:r>
          </w:p>
        </w:tc>
      </w:tr>
      <w:tr w:rsidR="001934BA" w14:paraId="24D77286" w14:textId="77777777">
        <w:trPr>
          <w:trHeight w:val="576"/>
        </w:trPr>
        <w:tc>
          <w:tcPr>
            <w:tcW w:w="1384" w:type="dxa"/>
          </w:tcPr>
          <w:p w14:paraId="706CDEB9" w14:textId="77777777" w:rsidR="001934BA" w:rsidRDefault="00000000">
            <w:pPr>
              <w:pStyle w:val="TableParagraph"/>
              <w:spacing w:before="149"/>
              <w:ind w:left="107"/>
              <w:rPr>
                <w:sz w:val="24"/>
              </w:rPr>
            </w:pPr>
            <w:r>
              <w:rPr>
                <w:spacing w:val="-10"/>
                <w:sz w:val="24"/>
              </w:rPr>
              <w:t>9</w:t>
            </w:r>
          </w:p>
        </w:tc>
        <w:tc>
          <w:tcPr>
            <w:tcW w:w="6240" w:type="dxa"/>
          </w:tcPr>
          <w:p w14:paraId="1BA94CAE" w14:textId="77777777" w:rsidR="001934BA" w:rsidRDefault="00000000">
            <w:pPr>
              <w:pStyle w:val="TableParagraph"/>
              <w:spacing w:before="149"/>
              <w:rPr>
                <w:sz w:val="24"/>
              </w:rPr>
            </w:pPr>
            <w:r>
              <w:rPr>
                <w:spacing w:val="-2"/>
                <w:sz w:val="24"/>
              </w:rPr>
              <w:t>References</w:t>
            </w:r>
          </w:p>
        </w:tc>
        <w:tc>
          <w:tcPr>
            <w:tcW w:w="2672" w:type="dxa"/>
          </w:tcPr>
          <w:p w14:paraId="48EF7139" w14:textId="5590F5CC" w:rsidR="001934BA" w:rsidRDefault="00882E01">
            <w:pPr>
              <w:pStyle w:val="TableParagraph"/>
              <w:spacing w:before="149"/>
              <w:rPr>
                <w:sz w:val="24"/>
              </w:rPr>
            </w:pPr>
            <w:r>
              <w:rPr>
                <w:spacing w:val="-5"/>
                <w:sz w:val="24"/>
              </w:rPr>
              <w:t>14</w:t>
            </w:r>
          </w:p>
        </w:tc>
      </w:tr>
    </w:tbl>
    <w:p w14:paraId="785137D9" w14:textId="77777777" w:rsidR="001934BA" w:rsidRDefault="001934BA">
      <w:pPr>
        <w:pStyle w:val="BodyText"/>
        <w:spacing w:before="232"/>
        <w:rPr>
          <w:b/>
          <w:sz w:val="36"/>
        </w:rPr>
      </w:pPr>
    </w:p>
    <w:p w14:paraId="27E018B7" w14:textId="77777777" w:rsidR="001934BA" w:rsidRDefault="001934BA">
      <w:pPr>
        <w:pStyle w:val="TableParagraph"/>
        <w:rPr>
          <w:sz w:val="24"/>
        </w:rPr>
        <w:sectPr w:rsidR="001934BA">
          <w:type w:val="continuous"/>
          <w:pgSz w:w="12240" w:h="15840"/>
          <w:pgMar w:top="1420" w:right="720" w:bottom="900" w:left="720" w:header="0" w:footer="715" w:gutter="0"/>
          <w:cols w:space="720"/>
        </w:sectPr>
      </w:pPr>
    </w:p>
    <w:p w14:paraId="5F9431A5" w14:textId="77777777" w:rsidR="00F027DD" w:rsidRPr="00F027DD" w:rsidRDefault="00F027DD" w:rsidP="00F027DD">
      <w:pPr>
        <w:pStyle w:val="BodyText"/>
        <w:spacing w:line="360" w:lineRule="auto"/>
        <w:jc w:val="both"/>
        <w:rPr>
          <w:b/>
          <w:bCs/>
          <w:lang w:val="en-IN"/>
        </w:rPr>
      </w:pPr>
      <w:r w:rsidRPr="00F027DD">
        <w:rPr>
          <w:b/>
          <w:bCs/>
          <w:lang w:val="en-IN"/>
        </w:rPr>
        <w:lastRenderedPageBreak/>
        <w:t>1. Introduction</w:t>
      </w:r>
    </w:p>
    <w:p w14:paraId="53417EE7" w14:textId="77777777" w:rsidR="00F027DD" w:rsidRPr="00F027DD" w:rsidRDefault="00F027DD" w:rsidP="00F027DD">
      <w:pPr>
        <w:pStyle w:val="BodyText"/>
        <w:spacing w:line="360" w:lineRule="auto"/>
        <w:jc w:val="both"/>
        <w:rPr>
          <w:b/>
          <w:bCs/>
          <w:lang w:val="en-IN"/>
        </w:rPr>
      </w:pPr>
      <w:r w:rsidRPr="00F027DD">
        <w:rPr>
          <w:b/>
          <w:bCs/>
          <w:lang w:val="en-IN"/>
        </w:rPr>
        <w:t>1.1 Project Background</w:t>
      </w:r>
    </w:p>
    <w:p w14:paraId="12AE3658" w14:textId="77777777" w:rsidR="00F027DD" w:rsidRPr="00F027DD" w:rsidRDefault="00F027DD" w:rsidP="00F027DD">
      <w:pPr>
        <w:pStyle w:val="BodyText"/>
        <w:spacing w:line="360" w:lineRule="auto"/>
        <w:jc w:val="both"/>
        <w:rPr>
          <w:lang w:val="en-IN"/>
        </w:rPr>
      </w:pPr>
      <w:r w:rsidRPr="00F027DD">
        <w:rPr>
          <w:lang w:val="en-IN"/>
        </w:rPr>
        <w:t xml:space="preserve">In the digital era, the demand for secure and efficient file storage and sharing solutions has increased significantly. Individuals, small teams, and organizations frequently rely on cloud-based platforms to manage documents, images, PDFs, videos, and other digital resources. While established services like Google Drive and Dropbox provide comprehensive solutions, they are often complex, resource-intensive, and not easily customizable for small-scale projects or educational purposes. This creates a need for a </w:t>
      </w:r>
      <w:r w:rsidRPr="00F027DD">
        <w:rPr>
          <w:b/>
          <w:bCs/>
          <w:lang w:val="en-IN"/>
        </w:rPr>
        <w:t>lightweight, flexible, and secure backend system</w:t>
      </w:r>
      <w:r w:rsidRPr="00F027DD">
        <w:rPr>
          <w:lang w:val="en-IN"/>
        </w:rPr>
        <w:t xml:space="preserve"> that can provide essential file management and sharing functionalities. The File Storage and Sharing Service project is designed as a </w:t>
      </w:r>
      <w:r w:rsidRPr="00F027DD">
        <w:rPr>
          <w:b/>
          <w:bCs/>
          <w:lang w:val="en-IN"/>
        </w:rPr>
        <w:t>mini version of Google Drive</w:t>
      </w:r>
      <w:r w:rsidRPr="00F027DD">
        <w:rPr>
          <w:lang w:val="en-IN"/>
        </w:rPr>
        <w:t>, focusing on core backend functionalities such as authentication, file handling, sharing, and access control.</w:t>
      </w:r>
    </w:p>
    <w:p w14:paraId="406779F4" w14:textId="77777777" w:rsidR="00F027DD" w:rsidRPr="00F027DD" w:rsidRDefault="00F027DD" w:rsidP="00F027DD">
      <w:pPr>
        <w:pStyle w:val="BodyText"/>
        <w:spacing w:line="360" w:lineRule="auto"/>
        <w:jc w:val="both"/>
        <w:rPr>
          <w:b/>
          <w:bCs/>
          <w:lang w:val="en-IN"/>
        </w:rPr>
      </w:pPr>
      <w:r w:rsidRPr="00F027DD">
        <w:rPr>
          <w:b/>
          <w:bCs/>
          <w:lang w:val="en-IN"/>
        </w:rPr>
        <w:t>1.2 Problem Statement</w:t>
      </w:r>
    </w:p>
    <w:p w14:paraId="5CBE5104" w14:textId="77777777" w:rsidR="00F027DD" w:rsidRPr="00F027DD" w:rsidRDefault="00F027DD" w:rsidP="00F027DD">
      <w:pPr>
        <w:pStyle w:val="BodyText"/>
        <w:spacing w:line="360" w:lineRule="auto"/>
        <w:jc w:val="both"/>
        <w:rPr>
          <w:lang w:val="en-IN"/>
        </w:rPr>
      </w:pPr>
      <w:r w:rsidRPr="00F027DD">
        <w:rPr>
          <w:lang w:val="en-IN"/>
        </w:rPr>
        <w:t xml:space="preserve">Existing file upload systems for small projects or teams usually provide only basic storage without features like authentication, access control, or file sharing. Users face challenges in ensuring </w:t>
      </w:r>
      <w:r w:rsidRPr="00F027DD">
        <w:rPr>
          <w:b/>
          <w:bCs/>
          <w:lang w:val="en-IN"/>
        </w:rPr>
        <w:t>data security, controlled access, and efficient file management</w:t>
      </w:r>
      <w:r w:rsidRPr="00F027DD">
        <w:rPr>
          <w:lang w:val="en-IN"/>
        </w:rPr>
        <w:t>. There is also a lack of customizable solutions that demonstrate real-world backend concepts such as role-based access control, metadata management, and cloud integration. Therefore, the problem is to design and implement a backend system that enables users to securely upload, store, and share files with controlled permissions, while providing search and filtering functionalities, ensuring usability, security, and scalability.</w:t>
      </w:r>
    </w:p>
    <w:p w14:paraId="0C36FC52" w14:textId="77777777" w:rsidR="00F027DD" w:rsidRPr="00F027DD" w:rsidRDefault="00F027DD" w:rsidP="00F027DD">
      <w:pPr>
        <w:pStyle w:val="BodyText"/>
        <w:spacing w:line="360" w:lineRule="auto"/>
        <w:jc w:val="both"/>
        <w:rPr>
          <w:b/>
          <w:bCs/>
          <w:lang w:val="en-IN"/>
        </w:rPr>
      </w:pPr>
      <w:r w:rsidRPr="00F027DD">
        <w:rPr>
          <w:b/>
          <w:bCs/>
          <w:lang w:val="en-IN"/>
        </w:rPr>
        <w:t>1.3 Objectives and Goals</w:t>
      </w:r>
    </w:p>
    <w:p w14:paraId="347A7E8D" w14:textId="77777777" w:rsidR="00F027DD" w:rsidRPr="00F027DD" w:rsidRDefault="00F027DD" w:rsidP="00F027DD">
      <w:pPr>
        <w:pStyle w:val="BodyText"/>
        <w:spacing w:line="360" w:lineRule="auto"/>
        <w:jc w:val="both"/>
        <w:rPr>
          <w:lang w:val="en-IN"/>
        </w:rPr>
      </w:pPr>
      <w:r w:rsidRPr="00F027DD">
        <w:rPr>
          <w:lang w:val="en-IN"/>
        </w:rPr>
        <w:t>The main objectives of the project are:</w:t>
      </w:r>
    </w:p>
    <w:p w14:paraId="5A55B9DE" w14:textId="77777777" w:rsidR="00F027DD" w:rsidRPr="00F027DD" w:rsidRDefault="00F027DD" w:rsidP="00F027DD">
      <w:pPr>
        <w:pStyle w:val="BodyText"/>
        <w:numPr>
          <w:ilvl w:val="0"/>
          <w:numId w:val="14"/>
        </w:numPr>
        <w:spacing w:line="360" w:lineRule="auto"/>
        <w:jc w:val="both"/>
        <w:rPr>
          <w:lang w:val="en-IN"/>
        </w:rPr>
      </w:pPr>
      <w:r w:rsidRPr="00F027DD">
        <w:rPr>
          <w:lang w:val="en-IN"/>
        </w:rPr>
        <w:t xml:space="preserve">To build a </w:t>
      </w:r>
      <w:r w:rsidRPr="00F027DD">
        <w:rPr>
          <w:b/>
          <w:bCs/>
          <w:lang w:val="en-IN"/>
        </w:rPr>
        <w:t>secure authentication system</w:t>
      </w:r>
      <w:r w:rsidRPr="00F027DD">
        <w:rPr>
          <w:lang w:val="en-IN"/>
        </w:rPr>
        <w:t xml:space="preserve"> using JWT and password hashing with </w:t>
      </w:r>
      <w:proofErr w:type="spellStart"/>
      <w:r w:rsidRPr="00F027DD">
        <w:rPr>
          <w:lang w:val="en-IN"/>
        </w:rPr>
        <w:t>bcrypt</w:t>
      </w:r>
      <w:proofErr w:type="spellEnd"/>
      <w:r w:rsidRPr="00F027DD">
        <w:rPr>
          <w:lang w:val="en-IN"/>
        </w:rPr>
        <w:t>.</w:t>
      </w:r>
    </w:p>
    <w:p w14:paraId="25C860E7" w14:textId="77777777" w:rsidR="00F027DD" w:rsidRPr="00F027DD" w:rsidRDefault="00F027DD" w:rsidP="00F027DD">
      <w:pPr>
        <w:pStyle w:val="BodyText"/>
        <w:numPr>
          <w:ilvl w:val="0"/>
          <w:numId w:val="14"/>
        </w:numPr>
        <w:spacing w:line="360" w:lineRule="auto"/>
        <w:jc w:val="both"/>
        <w:rPr>
          <w:lang w:val="en-IN"/>
        </w:rPr>
      </w:pPr>
      <w:r w:rsidRPr="00F027DD">
        <w:rPr>
          <w:lang w:val="en-IN"/>
        </w:rPr>
        <w:t xml:space="preserve">To implement a </w:t>
      </w:r>
      <w:r w:rsidRPr="00F027DD">
        <w:rPr>
          <w:b/>
          <w:bCs/>
          <w:lang w:val="en-IN"/>
        </w:rPr>
        <w:t>robust file upload and storage system</w:t>
      </w:r>
      <w:r w:rsidRPr="00F027DD">
        <w:rPr>
          <w:lang w:val="en-IN"/>
        </w:rPr>
        <w:t xml:space="preserve"> using Multer, </w:t>
      </w:r>
      <w:proofErr w:type="spellStart"/>
      <w:r w:rsidRPr="00F027DD">
        <w:rPr>
          <w:lang w:val="en-IN"/>
        </w:rPr>
        <w:t>GridFS</w:t>
      </w:r>
      <w:proofErr w:type="spellEnd"/>
      <w:r w:rsidRPr="00F027DD">
        <w:rPr>
          <w:lang w:val="en-IN"/>
        </w:rPr>
        <w:t>, and optional cloud storage like AWS S3.</w:t>
      </w:r>
    </w:p>
    <w:p w14:paraId="133A3CF0" w14:textId="77777777" w:rsidR="00F027DD" w:rsidRPr="00F027DD" w:rsidRDefault="00F027DD" w:rsidP="00F027DD">
      <w:pPr>
        <w:pStyle w:val="BodyText"/>
        <w:numPr>
          <w:ilvl w:val="0"/>
          <w:numId w:val="14"/>
        </w:numPr>
        <w:spacing w:line="360" w:lineRule="auto"/>
        <w:jc w:val="both"/>
        <w:rPr>
          <w:lang w:val="en-IN"/>
        </w:rPr>
      </w:pPr>
      <w:r w:rsidRPr="00F027DD">
        <w:rPr>
          <w:lang w:val="en-IN"/>
        </w:rPr>
        <w:t xml:space="preserve">To enable </w:t>
      </w:r>
      <w:r w:rsidRPr="00F027DD">
        <w:rPr>
          <w:b/>
          <w:bCs/>
          <w:lang w:val="en-IN"/>
        </w:rPr>
        <w:t>file sharing</w:t>
      </w:r>
      <w:r w:rsidRPr="00F027DD">
        <w:rPr>
          <w:lang w:val="en-IN"/>
        </w:rPr>
        <w:t xml:space="preserve"> with role-based access control, allowing owners full permissions while shared users have limited access.</w:t>
      </w:r>
    </w:p>
    <w:p w14:paraId="3C406D73" w14:textId="77777777" w:rsidR="00F027DD" w:rsidRPr="00F027DD" w:rsidRDefault="00F027DD" w:rsidP="00F027DD">
      <w:pPr>
        <w:pStyle w:val="BodyText"/>
        <w:numPr>
          <w:ilvl w:val="0"/>
          <w:numId w:val="14"/>
        </w:numPr>
        <w:spacing w:line="360" w:lineRule="auto"/>
        <w:jc w:val="both"/>
        <w:rPr>
          <w:lang w:val="en-IN"/>
        </w:rPr>
      </w:pPr>
      <w:r w:rsidRPr="00F027DD">
        <w:rPr>
          <w:lang w:val="en-IN"/>
        </w:rPr>
        <w:t xml:space="preserve">To provide </w:t>
      </w:r>
      <w:r w:rsidRPr="00F027DD">
        <w:rPr>
          <w:b/>
          <w:bCs/>
          <w:lang w:val="en-IN"/>
        </w:rPr>
        <w:t>search and filtering capabilities</w:t>
      </w:r>
      <w:r w:rsidRPr="00F027DD">
        <w:rPr>
          <w:lang w:val="en-IN"/>
        </w:rPr>
        <w:t xml:space="preserve"> for efficient file management.</w:t>
      </w:r>
    </w:p>
    <w:p w14:paraId="0EB39957" w14:textId="77777777" w:rsidR="00F027DD" w:rsidRPr="00F027DD" w:rsidRDefault="00F027DD" w:rsidP="00F027DD">
      <w:pPr>
        <w:pStyle w:val="BodyText"/>
        <w:numPr>
          <w:ilvl w:val="0"/>
          <w:numId w:val="14"/>
        </w:numPr>
        <w:spacing w:line="360" w:lineRule="auto"/>
        <w:jc w:val="both"/>
        <w:rPr>
          <w:lang w:val="en-IN"/>
        </w:rPr>
      </w:pPr>
      <w:r w:rsidRPr="00F027DD">
        <w:rPr>
          <w:lang w:val="en-IN"/>
        </w:rPr>
        <w:t xml:space="preserve">To design a </w:t>
      </w:r>
      <w:r w:rsidRPr="00F027DD">
        <w:rPr>
          <w:b/>
          <w:bCs/>
          <w:lang w:val="en-IN"/>
        </w:rPr>
        <w:t>RESTful API</w:t>
      </w:r>
      <w:r w:rsidRPr="00F027DD">
        <w:rPr>
          <w:lang w:val="en-IN"/>
        </w:rPr>
        <w:t xml:space="preserve"> that can be integrated with frontend applications.</w:t>
      </w:r>
    </w:p>
    <w:p w14:paraId="1B0E59CD" w14:textId="77777777" w:rsidR="00F027DD" w:rsidRPr="00F027DD" w:rsidRDefault="00F027DD" w:rsidP="00F027DD">
      <w:pPr>
        <w:pStyle w:val="BodyText"/>
        <w:numPr>
          <w:ilvl w:val="0"/>
          <w:numId w:val="14"/>
        </w:numPr>
        <w:spacing w:line="360" w:lineRule="auto"/>
        <w:jc w:val="both"/>
        <w:rPr>
          <w:lang w:val="en-IN"/>
        </w:rPr>
      </w:pPr>
      <w:r w:rsidRPr="00F027DD">
        <w:rPr>
          <w:lang w:val="en-IN"/>
        </w:rPr>
        <w:t xml:space="preserve">To ensure </w:t>
      </w:r>
      <w:r w:rsidRPr="00F027DD">
        <w:rPr>
          <w:b/>
          <w:bCs/>
          <w:lang w:val="en-IN"/>
        </w:rPr>
        <w:t>data integrity, security, and validation</w:t>
      </w:r>
      <w:r w:rsidRPr="00F027DD">
        <w:rPr>
          <w:lang w:val="en-IN"/>
        </w:rPr>
        <w:t xml:space="preserve"> throughout the system.</w:t>
      </w:r>
    </w:p>
    <w:p w14:paraId="1097D3FC" w14:textId="77777777" w:rsidR="00F027DD" w:rsidRPr="00F027DD" w:rsidRDefault="00F027DD" w:rsidP="00F027DD">
      <w:pPr>
        <w:pStyle w:val="BodyText"/>
        <w:spacing w:line="360" w:lineRule="auto"/>
        <w:jc w:val="both"/>
        <w:rPr>
          <w:b/>
          <w:bCs/>
          <w:lang w:val="en-IN"/>
        </w:rPr>
      </w:pPr>
      <w:r w:rsidRPr="00F027DD">
        <w:rPr>
          <w:b/>
          <w:bCs/>
          <w:lang w:val="en-IN"/>
        </w:rPr>
        <w:t>1.4 Scope of the Project</w:t>
      </w:r>
    </w:p>
    <w:p w14:paraId="1AFB8866" w14:textId="7EB16C35" w:rsidR="001934BA" w:rsidRPr="001362BE" w:rsidRDefault="00F027DD" w:rsidP="001362BE">
      <w:pPr>
        <w:pStyle w:val="BodyText"/>
        <w:spacing w:line="360" w:lineRule="auto"/>
        <w:jc w:val="both"/>
        <w:rPr>
          <w:lang w:val="en-IN"/>
        </w:rPr>
        <w:sectPr w:rsidR="001934BA" w:rsidRPr="001362BE">
          <w:pgSz w:w="12240" w:h="15840"/>
          <w:pgMar w:top="1460" w:right="720" w:bottom="900" w:left="720" w:header="0" w:footer="715" w:gutter="0"/>
          <w:cols w:space="720"/>
        </w:sectPr>
      </w:pPr>
      <w:r w:rsidRPr="00F027DD">
        <w:rPr>
          <w:lang w:val="en-IN"/>
        </w:rPr>
        <w:t xml:space="preserve">The project focuses on backend development for file storage and sharing. Key features include secure user registration and login, uploading, downloading, and deleting files, sharing files with other users, and role-based access management. Search and filtering functionalities allow users to manage files efficiently. While the </w:t>
      </w:r>
      <w:r w:rsidRPr="00F027DD">
        <w:rPr>
          <w:lang w:val="en-IN"/>
        </w:rPr>
        <w:lastRenderedPageBreak/>
        <w:t xml:space="preserve">system does not include advanced features like real-time collaboration or file versioning, it serves as a </w:t>
      </w:r>
      <w:r w:rsidRPr="00F027DD">
        <w:rPr>
          <w:b/>
          <w:bCs/>
          <w:lang w:val="en-IN"/>
        </w:rPr>
        <w:t>practical and scalable foundation</w:t>
      </w:r>
      <w:r w:rsidRPr="00F027DD">
        <w:rPr>
          <w:lang w:val="en-IN"/>
        </w:rPr>
        <w:t xml:space="preserve"> for developing a full-fledged cloud storage solution. It is suitable for small teams, educational projects, and portfolio demonstrations, showcasing real-world backend development practices.</w:t>
      </w:r>
      <w:r w:rsidR="001362BE">
        <w:rPr>
          <w:lang w:val="en-IN"/>
        </w:rPr>
        <w:t>[1]</w:t>
      </w:r>
    </w:p>
    <w:p w14:paraId="1DD04A3B" w14:textId="77777777" w:rsidR="0048596D" w:rsidRDefault="0048596D" w:rsidP="00433AB5">
      <w:pPr>
        <w:pStyle w:val="ListParagraph"/>
        <w:spacing w:line="276" w:lineRule="auto"/>
        <w:rPr>
          <w:b/>
          <w:bCs/>
          <w:sz w:val="24"/>
          <w:lang w:val="en-IN"/>
        </w:rPr>
      </w:pPr>
      <w:r w:rsidRPr="0048596D">
        <w:rPr>
          <w:b/>
          <w:bCs/>
          <w:sz w:val="24"/>
          <w:lang w:val="en-IN"/>
        </w:rPr>
        <w:lastRenderedPageBreak/>
        <w:t>2. Requirement Analysis</w:t>
      </w:r>
    </w:p>
    <w:p w14:paraId="2ADFA47F" w14:textId="77777777" w:rsidR="0048596D" w:rsidRPr="0048596D" w:rsidRDefault="0048596D" w:rsidP="00433AB5">
      <w:pPr>
        <w:pStyle w:val="ListParagraph"/>
        <w:spacing w:line="276" w:lineRule="auto"/>
        <w:rPr>
          <w:b/>
          <w:bCs/>
          <w:sz w:val="24"/>
          <w:lang w:val="en-IN"/>
        </w:rPr>
      </w:pPr>
    </w:p>
    <w:p w14:paraId="5ABC6A6F" w14:textId="77777777" w:rsidR="0048596D" w:rsidRPr="0048596D" w:rsidRDefault="0048596D" w:rsidP="00433AB5">
      <w:pPr>
        <w:pStyle w:val="ListParagraph"/>
        <w:spacing w:line="276" w:lineRule="auto"/>
        <w:rPr>
          <w:b/>
          <w:bCs/>
          <w:sz w:val="24"/>
          <w:lang w:val="en-IN"/>
        </w:rPr>
      </w:pPr>
      <w:r w:rsidRPr="0048596D">
        <w:rPr>
          <w:b/>
          <w:bCs/>
          <w:sz w:val="24"/>
          <w:lang w:val="en-IN"/>
        </w:rPr>
        <w:t>2.1 Functional Requirements</w:t>
      </w:r>
    </w:p>
    <w:p w14:paraId="094C1C96" w14:textId="77777777" w:rsidR="0048596D" w:rsidRPr="0048596D" w:rsidRDefault="0048596D" w:rsidP="00433AB5">
      <w:pPr>
        <w:pStyle w:val="ListParagraph"/>
        <w:spacing w:line="276" w:lineRule="auto"/>
        <w:rPr>
          <w:sz w:val="24"/>
          <w:lang w:val="en-IN"/>
        </w:rPr>
      </w:pPr>
      <w:r w:rsidRPr="0048596D">
        <w:rPr>
          <w:sz w:val="24"/>
          <w:lang w:val="en-IN"/>
        </w:rPr>
        <w:t xml:space="preserve">Functional requirements describe the </w:t>
      </w:r>
      <w:r w:rsidRPr="0048596D">
        <w:rPr>
          <w:b/>
          <w:bCs/>
          <w:sz w:val="24"/>
          <w:lang w:val="en-IN"/>
        </w:rPr>
        <w:t>core functionalities</w:t>
      </w:r>
      <w:r w:rsidRPr="0048596D">
        <w:rPr>
          <w:sz w:val="24"/>
          <w:lang w:val="en-IN"/>
        </w:rPr>
        <w:t xml:space="preserve"> that the File Storage and Sharing Service must provide to users. These requirements define how the system should behave in various scenarios:</w:t>
      </w:r>
    </w:p>
    <w:p w14:paraId="47F16E6C" w14:textId="77777777" w:rsidR="0048596D" w:rsidRPr="0048596D" w:rsidRDefault="0048596D" w:rsidP="00433AB5">
      <w:pPr>
        <w:pStyle w:val="ListParagraph"/>
        <w:numPr>
          <w:ilvl w:val="0"/>
          <w:numId w:val="15"/>
        </w:numPr>
        <w:spacing w:line="276" w:lineRule="auto"/>
        <w:rPr>
          <w:sz w:val="24"/>
          <w:lang w:val="en-IN"/>
        </w:rPr>
      </w:pPr>
      <w:r w:rsidRPr="0048596D">
        <w:rPr>
          <w:b/>
          <w:bCs/>
          <w:sz w:val="24"/>
          <w:lang w:val="en-IN"/>
        </w:rPr>
        <w:t>User Authentication:</w:t>
      </w:r>
    </w:p>
    <w:p w14:paraId="14260D76" w14:textId="77777777" w:rsidR="0048596D" w:rsidRPr="0048596D" w:rsidRDefault="0048596D" w:rsidP="00433AB5">
      <w:pPr>
        <w:pStyle w:val="ListParagraph"/>
        <w:numPr>
          <w:ilvl w:val="1"/>
          <w:numId w:val="15"/>
        </w:numPr>
        <w:spacing w:line="276" w:lineRule="auto"/>
        <w:rPr>
          <w:sz w:val="24"/>
          <w:lang w:val="en-IN"/>
        </w:rPr>
      </w:pPr>
      <w:r w:rsidRPr="0048596D">
        <w:rPr>
          <w:sz w:val="24"/>
          <w:lang w:val="en-IN"/>
        </w:rPr>
        <w:t xml:space="preserve">Users must be able to </w:t>
      </w:r>
      <w:r w:rsidRPr="0048596D">
        <w:rPr>
          <w:b/>
          <w:bCs/>
          <w:sz w:val="24"/>
          <w:lang w:val="en-IN"/>
        </w:rPr>
        <w:t>register</w:t>
      </w:r>
      <w:r w:rsidRPr="0048596D">
        <w:rPr>
          <w:sz w:val="24"/>
          <w:lang w:val="en-IN"/>
        </w:rPr>
        <w:t xml:space="preserve"> with unique email IDs and secure passwords.</w:t>
      </w:r>
    </w:p>
    <w:p w14:paraId="12DF34BF" w14:textId="77777777" w:rsidR="0048596D" w:rsidRPr="0048596D" w:rsidRDefault="0048596D" w:rsidP="00433AB5">
      <w:pPr>
        <w:pStyle w:val="ListParagraph"/>
        <w:numPr>
          <w:ilvl w:val="1"/>
          <w:numId w:val="15"/>
        </w:numPr>
        <w:spacing w:line="276" w:lineRule="auto"/>
        <w:rPr>
          <w:sz w:val="24"/>
          <w:lang w:val="en-IN"/>
        </w:rPr>
      </w:pPr>
      <w:r w:rsidRPr="0048596D">
        <w:rPr>
          <w:sz w:val="24"/>
          <w:lang w:val="en-IN"/>
        </w:rPr>
        <w:t xml:space="preserve">Users should be able to </w:t>
      </w:r>
      <w:r w:rsidRPr="0048596D">
        <w:rPr>
          <w:b/>
          <w:bCs/>
          <w:sz w:val="24"/>
          <w:lang w:val="en-IN"/>
        </w:rPr>
        <w:t>log in</w:t>
      </w:r>
      <w:r w:rsidRPr="0048596D">
        <w:rPr>
          <w:sz w:val="24"/>
          <w:lang w:val="en-IN"/>
        </w:rPr>
        <w:t xml:space="preserve"> and obtain a </w:t>
      </w:r>
      <w:r w:rsidRPr="0048596D">
        <w:rPr>
          <w:b/>
          <w:bCs/>
          <w:sz w:val="24"/>
          <w:lang w:val="en-IN"/>
        </w:rPr>
        <w:t>JWT token</w:t>
      </w:r>
      <w:r w:rsidRPr="0048596D">
        <w:rPr>
          <w:sz w:val="24"/>
          <w:lang w:val="en-IN"/>
        </w:rPr>
        <w:t xml:space="preserve"> for secure session management.</w:t>
      </w:r>
    </w:p>
    <w:p w14:paraId="17F744CD" w14:textId="77777777" w:rsidR="0048596D" w:rsidRPr="0048596D" w:rsidRDefault="0048596D" w:rsidP="00433AB5">
      <w:pPr>
        <w:pStyle w:val="ListParagraph"/>
        <w:numPr>
          <w:ilvl w:val="1"/>
          <w:numId w:val="15"/>
        </w:numPr>
        <w:spacing w:line="276" w:lineRule="auto"/>
        <w:rPr>
          <w:sz w:val="24"/>
          <w:lang w:val="en-IN"/>
        </w:rPr>
      </w:pPr>
      <w:r w:rsidRPr="0048596D">
        <w:rPr>
          <w:sz w:val="24"/>
          <w:lang w:val="en-IN"/>
        </w:rPr>
        <w:t xml:space="preserve">Passwords must be </w:t>
      </w:r>
      <w:r w:rsidRPr="0048596D">
        <w:rPr>
          <w:b/>
          <w:bCs/>
          <w:sz w:val="24"/>
          <w:lang w:val="en-IN"/>
        </w:rPr>
        <w:t xml:space="preserve">hashed using </w:t>
      </w:r>
      <w:proofErr w:type="spellStart"/>
      <w:r w:rsidRPr="0048596D">
        <w:rPr>
          <w:b/>
          <w:bCs/>
          <w:sz w:val="24"/>
          <w:lang w:val="en-IN"/>
        </w:rPr>
        <w:t>bcrypt</w:t>
      </w:r>
      <w:proofErr w:type="spellEnd"/>
      <w:r w:rsidRPr="0048596D">
        <w:rPr>
          <w:sz w:val="24"/>
          <w:lang w:val="en-IN"/>
        </w:rPr>
        <w:t xml:space="preserve"> to ensure security.</w:t>
      </w:r>
    </w:p>
    <w:p w14:paraId="041735E8" w14:textId="77777777" w:rsidR="0048596D" w:rsidRPr="0048596D" w:rsidRDefault="0048596D" w:rsidP="00433AB5">
      <w:pPr>
        <w:pStyle w:val="ListParagraph"/>
        <w:numPr>
          <w:ilvl w:val="0"/>
          <w:numId w:val="15"/>
        </w:numPr>
        <w:spacing w:line="276" w:lineRule="auto"/>
        <w:rPr>
          <w:sz w:val="24"/>
          <w:lang w:val="en-IN"/>
        </w:rPr>
      </w:pPr>
      <w:r w:rsidRPr="0048596D">
        <w:rPr>
          <w:b/>
          <w:bCs/>
          <w:sz w:val="24"/>
          <w:lang w:val="en-IN"/>
        </w:rPr>
        <w:t>File Upload and Storage:</w:t>
      </w:r>
    </w:p>
    <w:p w14:paraId="097BB90F" w14:textId="77777777" w:rsidR="0048596D" w:rsidRPr="0048596D" w:rsidRDefault="0048596D" w:rsidP="00433AB5">
      <w:pPr>
        <w:pStyle w:val="ListParagraph"/>
        <w:numPr>
          <w:ilvl w:val="1"/>
          <w:numId w:val="15"/>
        </w:numPr>
        <w:spacing w:line="276" w:lineRule="auto"/>
        <w:rPr>
          <w:sz w:val="24"/>
          <w:lang w:val="en-IN"/>
        </w:rPr>
      </w:pPr>
      <w:r w:rsidRPr="0048596D">
        <w:rPr>
          <w:sz w:val="24"/>
          <w:lang w:val="en-IN"/>
        </w:rPr>
        <w:t xml:space="preserve">Users can </w:t>
      </w:r>
      <w:r w:rsidRPr="0048596D">
        <w:rPr>
          <w:b/>
          <w:bCs/>
          <w:sz w:val="24"/>
          <w:lang w:val="en-IN"/>
        </w:rPr>
        <w:t>upload files</w:t>
      </w:r>
      <w:r w:rsidRPr="0048596D">
        <w:rPr>
          <w:sz w:val="24"/>
          <w:lang w:val="en-IN"/>
        </w:rPr>
        <w:t xml:space="preserve"> of different types such as PDFs, images, videos, and documents.</w:t>
      </w:r>
    </w:p>
    <w:p w14:paraId="6A773BA1" w14:textId="77777777" w:rsidR="0048596D" w:rsidRPr="0048596D" w:rsidRDefault="0048596D" w:rsidP="00433AB5">
      <w:pPr>
        <w:pStyle w:val="ListParagraph"/>
        <w:numPr>
          <w:ilvl w:val="1"/>
          <w:numId w:val="15"/>
        </w:numPr>
        <w:spacing w:line="276" w:lineRule="auto"/>
        <w:rPr>
          <w:sz w:val="24"/>
          <w:lang w:val="en-IN"/>
        </w:rPr>
      </w:pPr>
      <w:r w:rsidRPr="0048596D">
        <w:rPr>
          <w:sz w:val="24"/>
          <w:lang w:val="en-IN"/>
        </w:rPr>
        <w:t xml:space="preserve">Files are stored using </w:t>
      </w:r>
      <w:r w:rsidRPr="0048596D">
        <w:rPr>
          <w:b/>
          <w:bCs/>
          <w:sz w:val="24"/>
          <w:lang w:val="en-IN"/>
        </w:rPr>
        <w:t xml:space="preserve">MongoDB </w:t>
      </w:r>
      <w:proofErr w:type="spellStart"/>
      <w:r w:rsidRPr="0048596D">
        <w:rPr>
          <w:b/>
          <w:bCs/>
          <w:sz w:val="24"/>
          <w:lang w:val="en-IN"/>
        </w:rPr>
        <w:t>GridFS</w:t>
      </w:r>
      <w:proofErr w:type="spellEnd"/>
      <w:r w:rsidRPr="0048596D">
        <w:rPr>
          <w:sz w:val="24"/>
          <w:lang w:val="en-IN"/>
        </w:rPr>
        <w:t xml:space="preserve"> for handling large files, with optional integration to </w:t>
      </w:r>
      <w:r w:rsidRPr="0048596D">
        <w:rPr>
          <w:b/>
          <w:bCs/>
          <w:sz w:val="24"/>
          <w:lang w:val="en-IN"/>
        </w:rPr>
        <w:t xml:space="preserve">AWS S3 or </w:t>
      </w:r>
      <w:proofErr w:type="spellStart"/>
      <w:r w:rsidRPr="0048596D">
        <w:rPr>
          <w:b/>
          <w:bCs/>
          <w:sz w:val="24"/>
          <w:lang w:val="en-IN"/>
        </w:rPr>
        <w:t>Cloudinary</w:t>
      </w:r>
      <w:proofErr w:type="spellEnd"/>
      <w:r w:rsidRPr="0048596D">
        <w:rPr>
          <w:sz w:val="24"/>
          <w:lang w:val="en-IN"/>
        </w:rPr>
        <w:t xml:space="preserve"> for production-level storage.</w:t>
      </w:r>
    </w:p>
    <w:p w14:paraId="7B377EC1" w14:textId="77777777" w:rsidR="0048596D" w:rsidRPr="0048596D" w:rsidRDefault="0048596D" w:rsidP="00433AB5">
      <w:pPr>
        <w:pStyle w:val="ListParagraph"/>
        <w:numPr>
          <w:ilvl w:val="1"/>
          <w:numId w:val="15"/>
        </w:numPr>
        <w:spacing w:line="276" w:lineRule="auto"/>
        <w:rPr>
          <w:sz w:val="24"/>
          <w:lang w:val="en-IN"/>
        </w:rPr>
      </w:pPr>
      <w:r w:rsidRPr="0048596D">
        <w:rPr>
          <w:sz w:val="24"/>
          <w:lang w:val="en-IN"/>
        </w:rPr>
        <w:t>Each file stores metadata including filename, file type, size, owner, shared users, and timestamps.</w:t>
      </w:r>
    </w:p>
    <w:p w14:paraId="1B06A834" w14:textId="77777777" w:rsidR="0048596D" w:rsidRPr="0048596D" w:rsidRDefault="0048596D" w:rsidP="00433AB5">
      <w:pPr>
        <w:pStyle w:val="ListParagraph"/>
        <w:numPr>
          <w:ilvl w:val="0"/>
          <w:numId w:val="15"/>
        </w:numPr>
        <w:spacing w:line="276" w:lineRule="auto"/>
        <w:rPr>
          <w:sz w:val="24"/>
          <w:lang w:val="en-IN"/>
        </w:rPr>
      </w:pPr>
      <w:r w:rsidRPr="0048596D">
        <w:rPr>
          <w:b/>
          <w:bCs/>
          <w:sz w:val="24"/>
          <w:lang w:val="en-IN"/>
        </w:rPr>
        <w:t>File Management:</w:t>
      </w:r>
    </w:p>
    <w:p w14:paraId="696F908E" w14:textId="77777777" w:rsidR="0048596D" w:rsidRPr="0048596D" w:rsidRDefault="0048596D" w:rsidP="00433AB5">
      <w:pPr>
        <w:pStyle w:val="ListParagraph"/>
        <w:numPr>
          <w:ilvl w:val="1"/>
          <w:numId w:val="15"/>
        </w:numPr>
        <w:spacing w:line="276" w:lineRule="auto"/>
        <w:rPr>
          <w:sz w:val="24"/>
          <w:lang w:val="en-IN"/>
        </w:rPr>
      </w:pPr>
      <w:r w:rsidRPr="0048596D">
        <w:rPr>
          <w:sz w:val="24"/>
          <w:lang w:val="en-IN"/>
        </w:rPr>
        <w:t xml:space="preserve">Users can </w:t>
      </w:r>
      <w:r w:rsidRPr="0048596D">
        <w:rPr>
          <w:b/>
          <w:bCs/>
          <w:sz w:val="24"/>
          <w:lang w:val="en-IN"/>
        </w:rPr>
        <w:t>view file details</w:t>
      </w:r>
      <w:r w:rsidRPr="0048596D">
        <w:rPr>
          <w:sz w:val="24"/>
          <w:lang w:val="en-IN"/>
        </w:rPr>
        <w:t xml:space="preserve">, </w:t>
      </w:r>
      <w:r w:rsidRPr="0048596D">
        <w:rPr>
          <w:b/>
          <w:bCs/>
          <w:sz w:val="24"/>
          <w:lang w:val="en-IN"/>
        </w:rPr>
        <w:t>download files</w:t>
      </w:r>
      <w:r w:rsidRPr="0048596D">
        <w:rPr>
          <w:sz w:val="24"/>
          <w:lang w:val="en-IN"/>
        </w:rPr>
        <w:t xml:space="preserve">, and </w:t>
      </w:r>
      <w:r w:rsidRPr="0048596D">
        <w:rPr>
          <w:b/>
          <w:bCs/>
          <w:sz w:val="24"/>
          <w:lang w:val="en-IN"/>
        </w:rPr>
        <w:t>delete files</w:t>
      </w:r>
      <w:r w:rsidRPr="0048596D">
        <w:rPr>
          <w:sz w:val="24"/>
          <w:lang w:val="en-IN"/>
        </w:rPr>
        <w:t xml:space="preserve"> (delete permitted only for the file owner).</w:t>
      </w:r>
    </w:p>
    <w:p w14:paraId="7809843B" w14:textId="77777777" w:rsidR="0048596D" w:rsidRPr="0048596D" w:rsidRDefault="0048596D" w:rsidP="00433AB5">
      <w:pPr>
        <w:pStyle w:val="ListParagraph"/>
        <w:numPr>
          <w:ilvl w:val="0"/>
          <w:numId w:val="15"/>
        </w:numPr>
        <w:spacing w:line="276" w:lineRule="auto"/>
        <w:rPr>
          <w:sz w:val="24"/>
          <w:lang w:val="en-IN"/>
        </w:rPr>
      </w:pPr>
      <w:r w:rsidRPr="0048596D">
        <w:rPr>
          <w:b/>
          <w:bCs/>
          <w:sz w:val="24"/>
          <w:lang w:val="en-IN"/>
        </w:rPr>
        <w:t>File Sharing:</w:t>
      </w:r>
    </w:p>
    <w:p w14:paraId="2022B3D0" w14:textId="77777777" w:rsidR="0048596D" w:rsidRPr="0048596D" w:rsidRDefault="0048596D" w:rsidP="00433AB5">
      <w:pPr>
        <w:pStyle w:val="ListParagraph"/>
        <w:numPr>
          <w:ilvl w:val="1"/>
          <w:numId w:val="15"/>
        </w:numPr>
        <w:spacing w:line="276" w:lineRule="auto"/>
        <w:rPr>
          <w:sz w:val="24"/>
          <w:lang w:val="en-IN"/>
        </w:rPr>
      </w:pPr>
      <w:r w:rsidRPr="0048596D">
        <w:rPr>
          <w:sz w:val="24"/>
          <w:lang w:val="en-IN"/>
        </w:rPr>
        <w:t xml:space="preserve">File owners can </w:t>
      </w:r>
      <w:r w:rsidRPr="0048596D">
        <w:rPr>
          <w:b/>
          <w:bCs/>
          <w:sz w:val="24"/>
          <w:lang w:val="en-IN"/>
        </w:rPr>
        <w:t>share files with other registered users</w:t>
      </w:r>
      <w:r w:rsidRPr="0048596D">
        <w:rPr>
          <w:sz w:val="24"/>
          <w:lang w:val="en-IN"/>
        </w:rPr>
        <w:t xml:space="preserve"> using email IDs.</w:t>
      </w:r>
    </w:p>
    <w:p w14:paraId="6E58E716" w14:textId="77777777" w:rsidR="0048596D" w:rsidRPr="0048596D" w:rsidRDefault="0048596D" w:rsidP="00433AB5">
      <w:pPr>
        <w:pStyle w:val="ListParagraph"/>
        <w:numPr>
          <w:ilvl w:val="1"/>
          <w:numId w:val="15"/>
        </w:numPr>
        <w:spacing w:line="276" w:lineRule="auto"/>
        <w:rPr>
          <w:sz w:val="24"/>
          <w:lang w:val="en-IN"/>
        </w:rPr>
      </w:pPr>
      <w:r w:rsidRPr="0048596D">
        <w:rPr>
          <w:sz w:val="24"/>
          <w:lang w:val="en-IN"/>
        </w:rPr>
        <w:t xml:space="preserve">Shared users can </w:t>
      </w:r>
      <w:r w:rsidRPr="0048596D">
        <w:rPr>
          <w:b/>
          <w:bCs/>
          <w:sz w:val="24"/>
          <w:lang w:val="en-IN"/>
        </w:rPr>
        <w:t>view and download files</w:t>
      </w:r>
      <w:r w:rsidRPr="0048596D">
        <w:rPr>
          <w:sz w:val="24"/>
          <w:lang w:val="en-IN"/>
        </w:rPr>
        <w:t>, but cannot delete or re-share them.</w:t>
      </w:r>
    </w:p>
    <w:p w14:paraId="63A61D7E" w14:textId="77777777" w:rsidR="0048596D" w:rsidRPr="0048596D" w:rsidRDefault="0048596D" w:rsidP="00433AB5">
      <w:pPr>
        <w:pStyle w:val="ListParagraph"/>
        <w:numPr>
          <w:ilvl w:val="1"/>
          <w:numId w:val="15"/>
        </w:numPr>
        <w:spacing w:line="276" w:lineRule="auto"/>
        <w:rPr>
          <w:sz w:val="24"/>
          <w:lang w:val="en-IN"/>
        </w:rPr>
      </w:pPr>
      <w:r w:rsidRPr="0048596D">
        <w:rPr>
          <w:sz w:val="24"/>
          <w:lang w:val="en-IN"/>
        </w:rPr>
        <w:t>A “</w:t>
      </w:r>
      <w:r w:rsidRPr="0048596D">
        <w:rPr>
          <w:b/>
          <w:bCs/>
          <w:sz w:val="24"/>
          <w:lang w:val="en-IN"/>
        </w:rPr>
        <w:t xml:space="preserve">Shared </w:t>
      </w:r>
      <w:proofErr w:type="gramStart"/>
      <w:r w:rsidRPr="0048596D">
        <w:rPr>
          <w:b/>
          <w:bCs/>
          <w:sz w:val="24"/>
          <w:lang w:val="en-IN"/>
        </w:rPr>
        <w:t>With</w:t>
      </w:r>
      <w:proofErr w:type="gramEnd"/>
      <w:r w:rsidRPr="0048596D">
        <w:rPr>
          <w:b/>
          <w:bCs/>
          <w:sz w:val="24"/>
          <w:lang w:val="en-IN"/>
        </w:rPr>
        <w:t xml:space="preserve"> Me</w:t>
      </w:r>
      <w:r w:rsidRPr="0048596D">
        <w:rPr>
          <w:sz w:val="24"/>
          <w:lang w:val="en-IN"/>
        </w:rPr>
        <w:t>” section displays all files shared with a user.</w:t>
      </w:r>
    </w:p>
    <w:p w14:paraId="76C65731" w14:textId="77777777" w:rsidR="0048596D" w:rsidRPr="0048596D" w:rsidRDefault="0048596D" w:rsidP="00433AB5">
      <w:pPr>
        <w:pStyle w:val="ListParagraph"/>
        <w:numPr>
          <w:ilvl w:val="0"/>
          <w:numId w:val="15"/>
        </w:numPr>
        <w:spacing w:line="276" w:lineRule="auto"/>
        <w:rPr>
          <w:sz w:val="24"/>
          <w:lang w:val="en-IN"/>
        </w:rPr>
      </w:pPr>
      <w:r w:rsidRPr="0048596D">
        <w:rPr>
          <w:b/>
          <w:bCs/>
          <w:sz w:val="24"/>
          <w:lang w:val="en-IN"/>
        </w:rPr>
        <w:t>Search and Filtering:</w:t>
      </w:r>
    </w:p>
    <w:p w14:paraId="320BECA3" w14:textId="77777777" w:rsidR="0048596D" w:rsidRPr="0048596D" w:rsidRDefault="0048596D" w:rsidP="00433AB5">
      <w:pPr>
        <w:pStyle w:val="ListParagraph"/>
        <w:numPr>
          <w:ilvl w:val="1"/>
          <w:numId w:val="15"/>
        </w:numPr>
        <w:spacing w:line="276" w:lineRule="auto"/>
        <w:rPr>
          <w:sz w:val="24"/>
          <w:lang w:val="en-IN"/>
        </w:rPr>
      </w:pPr>
      <w:r w:rsidRPr="0048596D">
        <w:rPr>
          <w:sz w:val="24"/>
          <w:lang w:val="en-IN"/>
        </w:rPr>
        <w:t xml:space="preserve">Users can </w:t>
      </w:r>
      <w:r w:rsidRPr="0048596D">
        <w:rPr>
          <w:b/>
          <w:bCs/>
          <w:sz w:val="24"/>
          <w:lang w:val="en-IN"/>
        </w:rPr>
        <w:t>search files</w:t>
      </w:r>
      <w:r w:rsidRPr="0048596D">
        <w:rPr>
          <w:sz w:val="24"/>
          <w:lang w:val="en-IN"/>
        </w:rPr>
        <w:t xml:space="preserve"> by filename, file type, or upload date.</w:t>
      </w:r>
    </w:p>
    <w:p w14:paraId="0E81EA2E" w14:textId="77777777" w:rsidR="0048596D" w:rsidRPr="0048596D" w:rsidRDefault="0048596D" w:rsidP="00433AB5">
      <w:pPr>
        <w:pStyle w:val="ListParagraph"/>
        <w:numPr>
          <w:ilvl w:val="1"/>
          <w:numId w:val="15"/>
        </w:numPr>
        <w:spacing w:line="276" w:lineRule="auto"/>
        <w:rPr>
          <w:sz w:val="24"/>
          <w:lang w:val="en-IN"/>
        </w:rPr>
      </w:pPr>
      <w:r w:rsidRPr="0048596D">
        <w:rPr>
          <w:sz w:val="24"/>
          <w:lang w:val="en-IN"/>
        </w:rPr>
        <w:t>Filtering allows users to quickly locate files by type (e.g., PDFs, images, videos).</w:t>
      </w:r>
    </w:p>
    <w:p w14:paraId="2901ACB2" w14:textId="77777777" w:rsidR="0048596D" w:rsidRPr="0048596D" w:rsidRDefault="0048596D" w:rsidP="00433AB5">
      <w:pPr>
        <w:pStyle w:val="ListParagraph"/>
        <w:numPr>
          <w:ilvl w:val="0"/>
          <w:numId w:val="15"/>
        </w:numPr>
        <w:spacing w:line="276" w:lineRule="auto"/>
        <w:rPr>
          <w:sz w:val="24"/>
          <w:lang w:val="en-IN"/>
        </w:rPr>
      </w:pPr>
      <w:r w:rsidRPr="0048596D">
        <w:rPr>
          <w:b/>
          <w:bCs/>
          <w:sz w:val="24"/>
          <w:lang w:val="en-IN"/>
        </w:rPr>
        <w:t>Access Control:</w:t>
      </w:r>
    </w:p>
    <w:p w14:paraId="404AF52B" w14:textId="77777777" w:rsidR="0048596D" w:rsidRPr="0048596D" w:rsidRDefault="0048596D" w:rsidP="00433AB5">
      <w:pPr>
        <w:pStyle w:val="ListParagraph"/>
        <w:numPr>
          <w:ilvl w:val="1"/>
          <w:numId w:val="15"/>
        </w:numPr>
        <w:spacing w:line="276" w:lineRule="auto"/>
        <w:rPr>
          <w:sz w:val="24"/>
          <w:lang w:val="en-IN"/>
        </w:rPr>
      </w:pPr>
      <w:r w:rsidRPr="0048596D">
        <w:rPr>
          <w:sz w:val="24"/>
          <w:lang w:val="en-IN"/>
        </w:rPr>
        <w:t xml:space="preserve">Role-based access ensures that only the </w:t>
      </w:r>
      <w:r w:rsidRPr="0048596D">
        <w:rPr>
          <w:b/>
          <w:bCs/>
          <w:sz w:val="24"/>
          <w:lang w:val="en-IN"/>
        </w:rPr>
        <w:t>owner has full permissions</w:t>
      </w:r>
      <w:r w:rsidRPr="0048596D">
        <w:rPr>
          <w:sz w:val="24"/>
          <w:lang w:val="en-IN"/>
        </w:rPr>
        <w:t xml:space="preserve">, while shared users have </w:t>
      </w:r>
      <w:r w:rsidRPr="0048596D">
        <w:rPr>
          <w:b/>
          <w:bCs/>
          <w:sz w:val="24"/>
          <w:lang w:val="en-IN"/>
        </w:rPr>
        <w:t>restricted access</w:t>
      </w:r>
      <w:r w:rsidRPr="0048596D">
        <w:rPr>
          <w:sz w:val="24"/>
          <w:lang w:val="en-IN"/>
        </w:rPr>
        <w:t>.</w:t>
      </w:r>
    </w:p>
    <w:p w14:paraId="16AC378F" w14:textId="77777777" w:rsidR="0048596D" w:rsidRPr="0048596D" w:rsidRDefault="0048596D" w:rsidP="00433AB5">
      <w:pPr>
        <w:pStyle w:val="ListParagraph"/>
        <w:numPr>
          <w:ilvl w:val="1"/>
          <w:numId w:val="15"/>
        </w:numPr>
        <w:spacing w:line="276" w:lineRule="auto"/>
        <w:rPr>
          <w:sz w:val="24"/>
          <w:lang w:val="en-IN"/>
        </w:rPr>
      </w:pPr>
      <w:r w:rsidRPr="0048596D">
        <w:rPr>
          <w:sz w:val="24"/>
          <w:lang w:val="en-IN"/>
        </w:rPr>
        <w:t>File permissions are checked before every action such as download or delete.</w:t>
      </w:r>
    </w:p>
    <w:p w14:paraId="67DC209E" w14:textId="77777777" w:rsidR="0048596D" w:rsidRPr="0048596D" w:rsidRDefault="0048596D" w:rsidP="00433AB5">
      <w:pPr>
        <w:pStyle w:val="ListParagraph"/>
        <w:numPr>
          <w:ilvl w:val="0"/>
          <w:numId w:val="15"/>
        </w:numPr>
        <w:spacing w:line="276" w:lineRule="auto"/>
        <w:rPr>
          <w:sz w:val="24"/>
          <w:lang w:val="en-IN"/>
        </w:rPr>
      </w:pPr>
      <w:r w:rsidRPr="0048596D">
        <w:rPr>
          <w:b/>
          <w:bCs/>
          <w:sz w:val="24"/>
          <w:lang w:val="en-IN"/>
        </w:rPr>
        <w:t>Error Handling and Validation:</w:t>
      </w:r>
    </w:p>
    <w:p w14:paraId="02DC4C08" w14:textId="77777777" w:rsidR="0048596D" w:rsidRPr="0048596D" w:rsidRDefault="0048596D" w:rsidP="00433AB5">
      <w:pPr>
        <w:pStyle w:val="ListParagraph"/>
        <w:numPr>
          <w:ilvl w:val="1"/>
          <w:numId w:val="15"/>
        </w:numPr>
        <w:spacing w:line="276" w:lineRule="auto"/>
        <w:rPr>
          <w:sz w:val="24"/>
          <w:lang w:val="en-IN"/>
        </w:rPr>
      </w:pPr>
      <w:r w:rsidRPr="0048596D">
        <w:rPr>
          <w:sz w:val="24"/>
          <w:lang w:val="en-IN"/>
        </w:rPr>
        <w:t>File size and type must be validated before uploading.</w:t>
      </w:r>
    </w:p>
    <w:p w14:paraId="585D8155" w14:textId="77777777" w:rsidR="0048596D" w:rsidRDefault="0048596D" w:rsidP="00433AB5">
      <w:pPr>
        <w:pStyle w:val="ListParagraph"/>
        <w:numPr>
          <w:ilvl w:val="1"/>
          <w:numId w:val="15"/>
        </w:numPr>
        <w:spacing w:line="276" w:lineRule="auto"/>
        <w:rPr>
          <w:sz w:val="24"/>
          <w:lang w:val="en-IN"/>
        </w:rPr>
      </w:pPr>
      <w:r w:rsidRPr="0048596D">
        <w:rPr>
          <w:sz w:val="24"/>
          <w:lang w:val="en-IN"/>
        </w:rPr>
        <w:t>Unauthorized access or invalid operations return proper error messages.</w:t>
      </w:r>
    </w:p>
    <w:p w14:paraId="51DBD4DF" w14:textId="77777777" w:rsidR="0048596D" w:rsidRPr="0048596D" w:rsidRDefault="0048596D" w:rsidP="00433AB5">
      <w:pPr>
        <w:pStyle w:val="ListParagraph"/>
        <w:spacing w:line="276" w:lineRule="auto"/>
        <w:ind w:left="1440" w:firstLine="0"/>
        <w:rPr>
          <w:sz w:val="24"/>
          <w:lang w:val="en-IN"/>
        </w:rPr>
      </w:pPr>
    </w:p>
    <w:p w14:paraId="16377D17" w14:textId="77777777" w:rsidR="0048596D" w:rsidRPr="0048596D" w:rsidRDefault="0048596D" w:rsidP="00433AB5">
      <w:pPr>
        <w:pStyle w:val="ListParagraph"/>
        <w:spacing w:line="276" w:lineRule="auto"/>
        <w:rPr>
          <w:b/>
          <w:bCs/>
          <w:sz w:val="24"/>
          <w:lang w:val="en-IN"/>
        </w:rPr>
      </w:pPr>
      <w:r w:rsidRPr="0048596D">
        <w:rPr>
          <w:b/>
          <w:bCs/>
          <w:sz w:val="24"/>
          <w:lang w:val="en-IN"/>
        </w:rPr>
        <w:t>2.2 Non-Functional Requirements</w:t>
      </w:r>
    </w:p>
    <w:p w14:paraId="69C6925A" w14:textId="77777777" w:rsidR="0048596D" w:rsidRPr="0048596D" w:rsidRDefault="0048596D" w:rsidP="00433AB5">
      <w:pPr>
        <w:pStyle w:val="ListParagraph"/>
        <w:spacing w:line="276" w:lineRule="auto"/>
        <w:rPr>
          <w:sz w:val="24"/>
          <w:lang w:val="en-IN"/>
        </w:rPr>
      </w:pPr>
      <w:r w:rsidRPr="0048596D">
        <w:rPr>
          <w:sz w:val="24"/>
          <w:lang w:val="en-IN"/>
        </w:rPr>
        <w:t xml:space="preserve">Non-functional requirements define </w:t>
      </w:r>
      <w:r w:rsidRPr="0048596D">
        <w:rPr>
          <w:b/>
          <w:bCs/>
          <w:sz w:val="24"/>
          <w:lang w:val="en-IN"/>
        </w:rPr>
        <w:t>how the system performs</w:t>
      </w:r>
      <w:r w:rsidRPr="0048596D">
        <w:rPr>
          <w:sz w:val="24"/>
          <w:lang w:val="en-IN"/>
        </w:rPr>
        <w:t xml:space="preserve"> and other quality attributes:</w:t>
      </w:r>
    </w:p>
    <w:p w14:paraId="01E96CFA" w14:textId="77777777" w:rsidR="0048596D" w:rsidRPr="0048596D" w:rsidRDefault="0048596D" w:rsidP="00433AB5">
      <w:pPr>
        <w:pStyle w:val="ListParagraph"/>
        <w:numPr>
          <w:ilvl w:val="0"/>
          <w:numId w:val="16"/>
        </w:numPr>
        <w:spacing w:line="276" w:lineRule="auto"/>
        <w:rPr>
          <w:sz w:val="24"/>
          <w:lang w:val="en-IN"/>
        </w:rPr>
      </w:pPr>
      <w:r w:rsidRPr="0048596D">
        <w:rPr>
          <w:b/>
          <w:bCs/>
          <w:sz w:val="24"/>
          <w:lang w:val="en-IN"/>
        </w:rPr>
        <w:t>Security:</w:t>
      </w:r>
    </w:p>
    <w:p w14:paraId="730663F8" w14:textId="08F836B4" w:rsidR="0048596D" w:rsidRPr="0048596D" w:rsidRDefault="0048596D" w:rsidP="00433AB5">
      <w:pPr>
        <w:pStyle w:val="ListParagraph"/>
        <w:numPr>
          <w:ilvl w:val="1"/>
          <w:numId w:val="16"/>
        </w:numPr>
        <w:spacing w:line="276" w:lineRule="auto"/>
        <w:rPr>
          <w:sz w:val="24"/>
          <w:lang w:val="en-IN"/>
        </w:rPr>
      </w:pPr>
      <w:r w:rsidRPr="0048596D">
        <w:rPr>
          <w:sz w:val="24"/>
          <w:lang w:val="en-IN"/>
        </w:rPr>
        <w:t>Secure authentication with JWT and hashed passwords ensures protection against unauthorized access.</w:t>
      </w:r>
      <w:r w:rsidR="001362BE">
        <w:rPr>
          <w:sz w:val="24"/>
          <w:lang w:val="en-IN"/>
        </w:rPr>
        <w:t>[1][2]</w:t>
      </w:r>
    </w:p>
    <w:p w14:paraId="5736274B" w14:textId="77777777" w:rsidR="0048596D" w:rsidRPr="0048596D" w:rsidRDefault="0048596D" w:rsidP="00433AB5">
      <w:pPr>
        <w:pStyle w:val="ListParagraph"/>
        <w:numPr>
          <w:ilvl w:val="1"/>
          <w:numId w:val="16"/>
        </w:numPr>
        <w:spacing w:line="276" w:lineRule="auto"/>
        <w:rPr>
          <w:sz w:val="24"/>
          <w:lang w:val="en-IN"/>
        </w:rPr>
      </w:pPr>
      <w:r w:rsidRPr="0048596D">
        <w:rPr>
          <w:sz w:val="24"/>
          <w:lang w:val="en-IN"/>
        </w:rPr>
        <w:t>Access control mechanisms prevent users from performing actions beyond their permissions.</w:t>
      </w:r>
    </w:p>
    <w:p w14:paraId="538E3EF0" w14:textId="77777777" w:rsidR="0048596D" w:rsidRPr="0048596D" w:rsidRDefault="0048596D" w:rsidP="00433AB5">
      <w:pPr>
        <w:pStyle w:val="ListParagraph"/>
        <w:numPr>
          <w:ilvl w:val="0"/>
          <w:numId w:val="16"/>
        </w:numPr>
        <w:spacing w:line="276" w:lineRule="auto"/>
        <w:rPr>
          <w:sz w:val="24"/>
          <w:lang w:val="en-IN"/>
        </w:rPr>
      </w:pPr>
      <w:r w:rsidRPr="0048596D">
        <w:rPr>
          <w:b/>
          <w:bCs/>
          <w:sz w:val="24"/>
          <w:lang w:val="en-IN"/>
        </w:rPr>
        <w:t>Performance:</w:t>
      </w:r>
    </w:p>
    <w:p w14:paraId="13115D19" w14:textId="77777777" w:rsidR="0048596D" w:rsidRPr="0048596D" w:rsidRDefault="0048596D" w:rsidP="00433AB5">
      <w:pPr>
        <w:pStyle w:val="ListParagraph"/>
        <w:numPr>
          <w:ilvl w:val="1"/>
          <w:numId w:val="16"/>
        </w:numPr>
        <w:spacing w:line="276" w:lineRule="auto"/>
        <w:rPr>
          <w:sz w:val="24"/>
          <w:lang w:val="en-IN"/>
        </w:rPr>
      </w:pPr>
      <w:r w:rsidRPr="0048596D">
        <w:rPr>
          <w:sz w:val="24"/>
          <w:lang w:val="en-IN"/>
        </w:rPr>
        <w:t xml:space="preserve">The system should support </w:t>
      </w:r>
      <w:r w:rsidRPr="0048596D">
        <w:rPr>
          <w:b/>
          <w:bCs/>
          <w:sz w:val="24"/>
          <w:lang w:val="en-IN"/>
        </w:rPr>
        <w:t>efficient file uploads and downloads</w:t>
      </w:r>
      <w:r w:rsidRPr="0048596D">
        <w:rPr>
          <w:sz w:val="24"/>
          <w:lang w:val="en-IN"/>
        </w:rPr>
        <w:t>, even for large files.</w:t>
      </w:r>
    </w:p>
    <w:p w14:paraId="1C2D4EBE" w14:textId="77777777" w:rsidR="0048596D" w:rsidRPr="0048596D" w:rsidRDefault="0048596D" w:rsidP="00433AB5">
      <w:pPr>
        <w:pStyle w:val="ListParagraph"/>
        <w:numPr>
          <w:ilvl w:val="1"/>
          <w:numId w:val="16"/>
        </w:numPr>
        <w:spacing w:line="276" w:lineRule="auto"/>
        <w:rPr>
          <w:sz w:val="24"/>
          <w:lang w:val="en-IN"/>
        </w:rPr>
      </w:pPr>
      <w:r w:rsidRPr="0048596D">
        <w:rPr>
          <w:sz w:val="24"/>
          <w:lang w:val="en-IN"/>
        </w:rPr>
        <w:t>API responses must be optimized for minimal latency.</w:t>
      </w:r>
    </w:p>
    <w:p w14:paraId="11328D84" w14:textId="77777777" w:rsidR="0048596D" w:rsidRPr="0048596D" w:rsidRDefault="0048596D" w:rsidP="00433AB5">
      <w:pPr>
        <w:pStyle w:val="ListParagraph"/>
        <w:numPr>
          <w:ilvl w:val="0"/>
          <w:numId w:val="16"/>
        </w:numPr>
        <w:spacing w:line="276" w:lineRule="auto"/>
        <w:rPr>
          <w:sz w:val="24"/>
          <w:lang w:val="en-IN"/>
        </w:rPr>
      </w:pPr>
      <w:r w:rsidRPr="0048596D">
        <w:rPr>
          <w:b/>
          <w:bCs/>
          <w:sz w:val="24"/>
          <w:lang w:val="en-IN"/>
        </w:rPr>
        <w:lastRenderedPageBreak/>
        <w:t>Scalability:</w:t>
      </w:r>
    </w:p>
    <w:p w14:paraId="5B6BC729" w14:textId="77777777" w:rsidR="0048596D" w:rsidRPr="0048596D" w:rsidRDefault="0048596D" w:rsidP="00433AB5">
      <w:pPr>
        <w:pStyle w:val="ListParagraph"/>
        <w:numPr>
          <w:ilvl w:val="1"/>
          <w:numId w:val="16"/>
        </w:numPr>
        <w:spacing w:line="276" w:lineRule="auto"/>
        <w:rPr>
          <w:sz w:val="24"/>
          <w:lang w:val="en-IN"/>
        </w:rPr>
      </w:pPr>
      <w:r w:rsidRPr="0048596D">
        <w:rPr>
          <w:sz w:val="24"/>
          <w:lang w:val="en-IN"/>
        </w:rPr>
        <w:t xml:space="preserve">The system should support </w:t>
      </w:r>
      <w:r w:rsidRPr="0048596D">
        <w:rPr>
          <w:b/>
          <w:bCs/>
          <w:sz w:val="24"/>
          <w:lang w:val="en-IN"/>
        </w:rPr>
        <w:t>multiple concurrent users</w:t>
      </w:r>
      <w:r w:rsidRPr="0048596D">
        <w:rPr>
          <w:sz w:val="24"/>
          <w:lang w:val="en-IN"/>
        </w:rPr>
        <w:t xml:space="preserve"> and large volumes of files.</w:t>
      </w:r>
    </w:p>
    <w:p w14:paraId="50C4514D" w14:textId="77777777" w:rsidR="0048596D" w:rsidRPr="0048596D" w:rsidRDefault="0048596D" w:rsidP="00433AB5">
      <w:pPr>
        <w:pStyle w:val="ListParagraph"/>
        <w:numPr>
          <w:ilvl w:val="1"/>
          <w:numId w:val="16"/>
        </w:numPr>
        <w:spacing w:line="276" w:lineRule="auto"/>
        <w:rPr>
          <w:sz w:val="24"/>
          <w:lang w:val="en-IN"/>
        </w:rPr>
      </w:pPr>
      <w:r w:rsidRPr="0048596D">
        <w:rPr>
          <w:sz w:val="24"/>
          <w:lang w:val="en-IN"/>
        </w:rPr>
        <w:t>Cloud storage integration ensures the system can scale as data grows.</w:t>
      </w:r>
    </w:p>
    <w:p w14:paraId="166FD5E9" w14:textId="77777777" w:rsidR="0048596D" w:rsidRPr="0048596D" w:rsidRDefault="0048596D" w:rsidP="00433AB5">
      <w:pPr>
        <w:pStyle w:val="ListParagraph"/>
        <w:numPr>
          <w:ilvl w:val="0"/>
          <w:numId w:val="16"/>
        </w:numPr>
        <w:spacing w:line="276" w:lineRule="auto"/>
        <w:rPr>
          <w:sz w:val="24"/>
          <w:lang w:val="en-IN"/>
        </w:rPr>
      </w:pPr>
      <w:r w:rsidRPr="0048596D">
        <w:rPr>
          <w:b/>
          <w:bCs/>
          <w:sz w:val="24"/>
          <w:lang w:val="en-IN"/>
        </w:rPr>
        <w:t>Reliability:</w:t>
      </w:r>
    </w:p>
    <w:p w14:paraId="5B6E0470" w14:textId="77777777" w:rsidR="0048596D" w:rsidRPr="0048596D" w:rsidRDefault="0048596D" w:rsidP="00433AB5">
      <w:pPr>
        <w:pStyle w:val="ListParagraph"/>
        <w:numPr>
          <w:ilvl w:val="1"/>
          <w:numId w:val="16"/>
        </w:numPr>
        <w:spacing w:line="276" w:lineRule="auto"/>
        <w:rPr>
          <w:sz w:val="24"/>
          <w:lang w:val="en-IN"/>
        </w:rPr>
      </w:pPr>
      <w:r w:rsidRPr="0048596D">
        <w:rPr>
          <w:sz w:val="24"/>
          <w:lang w:val="en-IN"/>
        </w:rPr>
        <w:t xml:space="preserve">Data should remain </w:t>
      </w:r>
      <w:r w:rsidRPr="0048596D">
        <w:rPr>
          <w:b/>
          <w:bCs/>
          <w:sz w:val="24"/>
          <w:lang w:val="en-IN"/>
        </w:rPr>
        <w:t>consistent and intact</w:t>
      </w:r>
      <w:r w:rsidRPr="0048596D">
        <w:rPr>
          <w:sz w:val="24"/>
          <w:lang w:val="en-IN"/>
        </w:rPr>
        <w:t xml:space="preserve"> during file operations.</w:t>
      </w:r>
    </w:p>
    <w:p w14:paraId="26AD30C1" w14:textId="77777777" w:rsidR="0048596D" w:rsidRPr="0048596D" w:rsidRDefault="0048596D" w:rsidP="00433AB5">
      <w:pPr>
        <w:pStyle w:val="ListParagraph"/>
        <w:numPr>
          <w:ilvl w:val="1"/>
          <w:numId w:val="16"/>
        </w:numPr>
        <w:spacing w:line="276" w:lineRule="auto"/>
        <w:rPr>
          <w:sz w:val="24"/>
          <w:lang w:val="en-IN"/>
        </w:rPr>
      </w:pPr>
      <w:r w:rsidRPr="0048596D">
        <w:rPr>
          <w:sz w:val="24"/>
          <w:lang w:val="en-IN"/>
        </w:rPr>
        <w:t>Proper error handling ensures that failures do not corrupt data.</w:t>
      </w:r>
    </w:p>
    <w:p w14:paraId="5D341D73" w14:textId="77777777" w:rsidR="0048596D" w:rsidRPr="0048596D" w:rsidRDefault="0048596D" w:rsidP="00433AB5">
      <w:pPr>
        <w:pStyle w:val="ListParagraph"/>
        <w:numPr>
          <w:ilvl w:val="0"/>
          <w:numId w:val="16"/>
        </w:numPr>
        <w:spacing w:line="276" w:lineRule="auto"/>
        <w:rPr>
          <w:sz w:val="24"/>
          <w:lang w:val="en-IN"/>
        </w:rPr>
      </w:pPr>
      <w:r w:rsidRPr="0048596D">
        <w:rPr>
          <w:b/>
          <w:bCs/>
          <w:sz w:val="24"/>
          <w:lang w:val="en-IN"/>
        </w:rPr>
        <w:t>Maintainability:</w:t>
      </w:r>
    </w:p>
    <w:p w14:paraId="335AAD9A" w14:textId="77777777" w:rsidR="0048596D" w:rsidRPr="0048596D" w:rsidRDefault="0048596D" w:rsidP="00433AB5">
      <w:pPr>
        <w:pStyle w:val="ListParagraph"/>
        <w:numPr>
          <w:ilvl w:val="1"/>
          <w:numId w:val="16"/>
        </w:numPr>
        <w:spacing w:line="276" w:lineRule="auto"/>
        <w:rPr>
          <w:sz w:val="24"/>
          <w:lang w:val="en-IN"/>
        </w:rPr>
      </w:pPr>
      <w:r w:rsidRPr="0048596D">
        <w:rPr>
          <w:sz w:val="24"/>
          <w:lang w:val="en-IN"/>
        </w:rPr>
        <w:t xml:space="preserve">The backend should follow a </w:t>
      </w:r>
      <w:r w:rsidRPr="0048596D">
        <w:rPr>
          <w:b/>
          <w:bCs/>
          <w:sz w:val="24"/>
          <w:lang w:val="en-IN"/>
        </w:rPr>
        <w:t>modular structure</w:t>
      </w:r>
      <w:r w:rsidRPr="0048596D">
        <w:rPr>
          <w:sz w:val="24"/>
          <w:lang w:val="en-IN"/>
        </w:rPr>
        <w:t xml:space="preserve"> with RESTful APIs, allowing easy updates and integration with frontend applications.</w:t>
      </w:r>
    </w:p>
    <w:p w14:paraId="38C2CB35" w14:textId="77777777" w:rsidR="0048596D" w:rsidRPr="0048596D" w:rsidRDefault="0048596D" w:rsidP="00433AB5">
      <w:pPr>
        <w:pStyle w:val="ListParagraph"/>
        <w:numPr>
          <w:ilvl w:val="0"/>
          <w:numId w:val="16"/>
        </w:numPr>
        <w:spacing w:line="276" w:lineRule="auto"/>
        <w:rPr>
          <w:sz w:val="24"/>
          <w:lang w:val="en-IN"/>
        </w:rPr>
      </w:pPr>
      <w:r w:rsidRPr="0048596D">
        <w:rPr>
          <w:b/>
          <w:bCs/>
          <w:sz w:val="24"/>
          <w:lang w:val="en-IN"/>
        </w:rPr>
        <w:t>Usability:</w:t>
      </w:r>
    </w:p>
    <w:p w14:paraId="23FA7710" w14:textId="77777777" w:rsidR="0048596D" w:rsidRPr="0048596D" w:rsidRDefault="0048596D" w:rsidP="00433AB5">
      <w:pPr>
        <w:pStyle w:val="ListParagraph"/>
        <w:numPr>
          <w:ilvl w:val="1"/>
          <w:numId w:val="16"/>
        </w:numPr>
        <w:spacing w:line="276" w:lineRule="auto"/>
        <w:rPr>
          <w:sz w:val="24"/>
          <w:lang w:val="en-IN"/>
        </w:rPr>
      </w:pPr>
      <w:r w:rsidRPr="0048596D">
        <w:rPr>
          <w:sz w:val="24"/>
          <w:lang w:val="en-IN"/>
        </w:rPr>
        <w:t xml:space="preserve">APIs should be </w:t>
      </w:r>
      <w:r w:rsidRPr="0048596D">
        <w:rPr>
          <w:b/>
          <w:bCs/>
          <w:sz w:val="24"/>
          <w:lang w:val="en-IN"/>
        </w:rPr>
        <w:t>well-documented and intuitive</w:t>
      </w:r>
      <w:r w:rsidRPr="0048596D">
        <w:rPr>
          <w:sz w:val="24"/>
          <w:lang w:val="en-IN"/>
        </w:rPr>
        <w:t>, facilitating integration and usage by developers.</w:t>
      </w:r>
    </w:p>
    <w:p w14:paraId="1081DF23" w14:textId="77777777" w:rsidR="001934BA" w:rsidRDefault="001934BA" w:rsidP="00433AB5">
      <w:pPr>
        <w:pStyle w:val="ListParagraph"/>
        <w:spacing w:line="276" w:lineRule="auto"/>
        <w:rPr>
          <w:sz w:val="24"/>
        </w:rPr>
        <w:sectPr w:rsidR="001934BA">
          <w:pgSz w:w="12240" w:h="15840"/>
          <w:pgMar w:top="1380" w:right="720" w:bottom="900" w:left="720" w:header="0" w:footer="715" w:gutter="0"/>
          <w:cols w:space="720"/>
        </w:sectPr>
      </w:pPr>
    </w:p>
    <w:p w14:paraId="57C9615D" w14:textId="77777777" w:rsidR="00410F46" w:rsidRPr="00410F46" w:rsidRDefault="00410F46" w:rsidP="00433AB5">
      <w:pPr>
        <w:pStyle w:val="ListParagraph"/>
        <w:spacing w:line="276" w:lineRule="auto"/>
        <w:jc w:val="both"/>
        <w:rPr>
          <w:b/>
          <w:bCs/>
          <w:sz w:val="24"/>
          <w:szCs w:val="24"/>
          <w:lang w:val="en-IN"/>
        </w:rPr>
      </w:pPr>
      <w:r w:rsidRPr="00410F46">
        <w:rPr>
          <w:b/>
          <w:bCs/>
          <w:sz w:val="24"/>
          <w:szCs w:val="24"/>
          <w:lang w:val="en-IN"/>
        </w:rPr>
        <w:lastRenderedPageBreak/>
        <w:t>3. System Architecture</w:t>
      </w:r>
    </w:p>
    <w:p w14:paraId="7F80350A" w14:textId="77777777" w:rsidR="00410F46" w:rsidRPr="00410F46" w:rsidRDefault="00410F46" w:rsidP="00433AB5">
      <w:pPr>
        <w:pStyle w:val="ListParagraph"/>
        <w:spacing w:line="276" w:lineRule="auto"/>
        <w:jc w:val="both"/>
        <w:rPr>
          <w:b/>
          <w:bCs/>
          <w:sz w:val="24"/>
          <w:szCs w:val="24"/>
          <w:lang w:val="en-IN"/>
        </w:rPr>
      </w:pPr>
    </w:p>
    <w:p w14:paraId="63A90400" w14:textId="77777777" w:rsidR="00410F46" w:rsidRPr="00410F46" w:rsidRDefault="00410F46" w:rsidP="00433AB5">
      <w:pPr>
        <w:pStyle w:val="ListParagraph"/>
        <w:spacing w:line="276" w:lineRule="auto"/>
        <w:jc w:val="both"/>
        <w:rPr>
          <w:b/>
          <w:bCs/>
          <w:sz w:val="24"/>
          <w:szCs w:val="24"/>
          <w:lang w:val="en-IN"/>
        </w:rPr>
      </w:pPr>
      <w:r w:rsidRPr="00410F46">
        <w:rPr>
          <w:b/>
          <w:bCs/>
          <w:sz w:val="24"/>
          <w:szCs w:val="24"/>
          <w:lang w:val="en-IN"/>
        </w:rPr>
        <w:t>3.1 Client-Server Architecture</w:t>
      </w:r>
    </w:p>
    <w:p w14:paraId="660B5E52" w14:textId="46516700" w:rsidR="00410F46" w:rsidRDefault="00410F46" w:rsidP="00433AB5">
      <w:pPr>
        <w:pStyle w:val="ListParagraph"/>
        <w:spacing w:line="276" w:lineRule="auto"/>
        <w:jc w:val="both"/>
        <w:rPr>
          <w:sz w:val="24"/>
          <w:szCs w:val="24"/>
          <w:lang w:val="en-IN"/>
        </w:rPr>
      </w:pPr>
      <w:r w:rsidRPr="00410F46">
        <w:rPr>
          <w:sz w:val="24"/>
          <w:szCs w:val="24"/>
          <w:lang w:val="en-IN"/>
        </w:rPr>
        <w:t xml:space="preserve">The File Storage and Sharing Service follows a </w:t>
      </w:r>
      <w:r w:rsidRPr="00410F46">
        <w:rPr>
          <w:b/>
          <w:bCs/>
          <w:sz w:val="24"/>
          <w:szCs w:val="24"/>
          <w:lang w:val="en-IN"/>
        </w:rPr>
        <w:t>client-server architecture</w:t>
      </w:r>
      <w:r w:rsidRPr="00410F46">
        <w:rPr>
          <w:sz w:val="24"/>
          <w:szCs w:val="24"/>
          <w:lang w:val="en-IN"/>
        </w:rPr>
        <w:t xml:space="preserve">, a widely adopted design in modern web applications. In this model, the </w:t>
      </w:r>
      <w:r w:rsidRPr="00410F46">
        <w:rPr>
          <w:b/>
          <w:bCs/>
          <w:sz w:val="24"/>
          <w:szCs w:val="24"/>
          <w:lang w:val="en-IN"/>
        </w:rPr>
        <w:t>client</w:t>
      </w:r>
      <w:r w:rsidRPr="00410F46">
        <w:rPr>
          <w:sz w:val="24"/>
          <w:szCs w:val="24"/>
          <w:lang w:val="en-IN"/>
        </w:rPr>
        <w:t xml:space="preserve"> refers to the frontend application or user interface that interacts with users, while the </w:t>
      </w:r>
      <w:r w:rsidRPr="00410F46">
        <w:rPr>
          <w:b/>
          <w:bCs/>
          <w:sz w:val="24"/>
          <w:szCs w:val="24"/>
          <w:lang w:val="en-IN"/>
        </w:rPr>
        <w:t>server</w:t>
      </w:r>
      <w:r w:rsidRPr="00410F46">
        <w:rPr>
          <w:sz w:val="24"/>
          <w:szCs w:val="24"/>
          <w:lang w:val="en-IN"/>
        </w:rPr>
        <w:t xml:space="preserve"> is responsible for processing requests, managing data, and providing responses. Users interact with the system by sending requests through HTTP methods such as GET, POST, and DELETE. The server, built using </w:t>
      </w:r>
      <w:r w:rsidRPr="00410F46">
        <w:rPr>
          <w:b/>
          <w:bCs/>
          <w:sz w:val="24"/>
          <w:szCs w:val="24"/>
          <w:lang w:val="en-IN"/>
        </w:rPr>
        <w:t>Node.js and Express.js</w:t>
      </w:r>
      <w:r w:rsidRPr="00410F46">
        <w:rPr>
          <w:sz w:val="24"/>
          <w:szCs w:val="24"/>
          <w:lang w:val="en-IN"/>
        </w:rPr>
        <w:t xml:space="preserve">, handles these requests by performing the necessary operations on the database and file storage system. Responses, including file metadata or download links, are sent back to the client. This separation of concerns ensures </w:t>
      </w:r>
      <w:r w:rsidRPr="00410F46">
        <w:rPr>
          <w:b/>
          <w:bCs/>
          <w:sz w:val="24"/>
          <w:szCs w:val="24"/>
          <w:lang w:val="en-IN"/>
        </w:rPr>
        <w:t>scalability, maintainability, and security</w:t>
      </w:r>
      <w:r w:rsidRPr="00410F46">
        <w:rPr>
          <w:sz w:val="24"/>
          <w:szCs w:val="24"/>
          <w:lang w:val="en-IN"/>
        </w:rPr>
        <w:t>, allowing the backend to focus on business logic and data management while the client handles user interactions.</w:t>
      </w:r>
      <w:r w:rsidR="001362BE">
        <w:rPr>
          <w:sz w:val="24"/>
          <w:szCs w:val="24"/>
          <w:lang w:val="en-IN"/>
        </w:rPr>
        <w:t>[1][2][3]</w:t>
      </w:r>
    </w:p>
    <w:p w14:paraId="271CC15D" w14:textId="77777777" w:rsidR="00410F46" w:rsidRPr="00410F46" w:rsidRDefault="00410F46" w:rsidP="00433AB5">
      <w:pPr>
        <w:pStyle w:val="ListParagraph"/>
        <w:spacing w:line="276" w:lineRule="auto"/>
        <w:jc w:val="both"/>
        <w:rPr>
          <w:sz w:val="24"/>
          <w:szCs w:val="24"/>
          <w:lang w:val="en-IN"/>
        </w:rPr>
      </w:pPr>
    </w:p>
    <w:p w14:paraId="5D2E6653" w14:textId="77777777" w:rsidR="00410F46" w:rsidRPr="00410F46" w:rsidRDefault="00410F46" w:rsidP="00433AB5">
      <w:pPr>
        <w:pStyle w:val="ListParagraph"/>
        <w:spacing w:line="276" w:lineRule="auto"/>
        <w:jc w:val="both"/>
        <w:rPr>
          <w:b/>
          <w:bCs/>
          <w:sz w:val="24"/>
          <w:szCs w:val="24"/>
          <w:lang w:val="en-IN"/>
        </w:rPr>
      </w:pPr>
      <w:r w:rsidRPr="00410F46">
        <w:rPr>
          <w:b/>
          <w:bCs/>
          <w:sz w:val="24"/>
          <w:szCs w:val="24"/>
          <w:lang w:val="en-IN"/>
        </w:rPr>
        <w:t>3.2 Technology Stack Overview</w:t>
      </w:r>
    </w:p>
    <w:p w14:paraId="581865A1" w14:textId="77777777" w:rsidR="00410F46" w:rsidRPr="00410F46" w:rsidRDefault="00410F46" w:rsidP="00433AB5">
      <w:pPr>
        <w:pStyle w:val="ListParagraph"/>
        <w:spacing w:line="276" w:lineRule="auto"/>
        <w:jc w:val="both"/>
        <w:rPr>
          <w:sz w:val="24"/>
          <w:szCs w:val="24"/>
          <w:lang w:val="en-IN"/>
        </w:rPr>
      </w:pPr>
      <w:r w:rsidRPr="00410F46">
        <w:rPr>
          <w:sz w:val="24"/>
          <w:szCs w:val="24"/>
          <w:lang w:val="en-IN"/>
        </w:rPr>
        <w:t xml:space="preserve">The system leverages a </w:t>
      </w:r>
      <w:r w:rsidRPr="00410F46">
        <w:rPr>
          <w:b/>
          <w:bCs/>
          <w:sz w:val="24"/>
          <w:szCs w:val="24"/>
          <w:lang w:val="en-IN"/>
        </w:rPr>
        <w:t>modern, robust technology stack</w:t>
      </w:r>
      <w:r w:rsidRPr="00410F46">
        <w:rPr>
          <w:sz w:val="24"/>
          <w:szCs w:val="24"/>
          <w:lang w:val="en-IN"/>
        </w:rPr>
        <w:t xml:space="preserve"> to achieve performance, scalability, and security:</w:t>
      </w:r>
    </w:p>
    <w:p w14:paraId="3AFFA569" w14:textId="77777777" w:rsidR="00410F46" w:rsidRPr="00410F46" w:rsidRDefault="00410F46" w:rsidP="00433AB5">
      <w:pPr>
        <w:pStyle w:val="ListParagraph"/>
        <w:numPr>
          <w:ilvl w:val="0"/>
          <w:numId w:val="17"/>
        </w:numPr>
        <w:spacing w:line="276" w:lineRule="auto"/>
        <w:jc w:val="both"/>
        <w:rPr>
          <w:sz w:val="24"/>
          <w:szCs w:val="24"/>
          <w:lang w:val="en-IN"/>
        </w:rPr>
      </w:pPr>
      <w:r w:rsidRPr="00410F46">
        <w:rPr>
          <w:b/>
          <w:bCs/>
          <w:sz w:val="24"/>
          <w:szCs w:val="24"/>
          <w:lang w:val="en-IN"/>
        </w:rPr>
        <w:t>Backend:</w:t>
      </w:r>
      <w:r w:rsidRPr="00410F46">
        <w:rPr>
          <w:sz w:val="24"/>
          <w:szCs w:val="24"/>
          <w:lang w:val="en-IN"/>
        </w:rPr>
        <w:t xml:space="preserve"> Node.js and Express.js are used to develop RESTful APIs for handling authentication, file management, and sharing operations.</w:t>
      </w:r>
    </w:p>
    <w:p w14:paraId="7C797167" w14:textId="79A6229B" w:rsidR="00410F46" w:rsidRPr="00410F46" w:rsidRDefault="00410F46" w:rsidP="00433AB5">
      <w:pPr>
        <w:pStyle w:val="ListParagraph"/>
        <w:numPr>
          <w:ilvl w:val="0"/>
          <w:numId w:val="17"/>
        </w:numPr>
        <w:spacing w:line="276" w:lineRule="auto"/>
        <w:jc w:val="both"/>
        <w:rPr>
          <w:sz w:val="24"/>
          <w:szCs w:val="24"/>
          <w:lang w:val="en-IN"/>
        </w:rPr>
      </w:pPr>
      <w:r w:rsidRPr="00410F46">
        <w:rPr>
          <w:b/>
          <w:bCs/>
          <w:sz w:val="24"/>
          <w:szCs w:val="24"/>
          <w:lang w:val="en-IN"/>
        </w:rPr>
        <w:t>Database:</w:t>
      </w:r>
      <w:r w:rsidRPr="00410F46">
        <w:rPr>
          <w:sz w:val="24"/>
          <w:szCs w:val="24"/>
          <w:lang w:val="en-IN"/>
        </w:rPr>
        <w:t xml:space="preserve"> MongoDB serves as the primary database, with Mongoose ODM simplifying schema management and database interactions. </w:t>
      </w:r>
      <w:proofErr w:type="spellStart"/>
      <w:r w:rsidRPr="00410F46">
        <w:rPr>
          <w:b/>
          <w:bCs/>
          <w:sz w:val="24"/>
          <w:szCs w:val="24"/>
          <w:lang w:val="en-IN"/>
        </w:rPr>
        <w:t>GridFS</w:t>
      </w:r>
      <w:proofErr w:type="spellEnd"/>
      <w:r w:rsidRPr="00410F46">
        <w:rPr>
          <w:sz w:val="24"/>
          <w:szCs w:val="24"/>
          <w:lang w:val="en-IN"/>
        </w:rPr>
        <w:t xml:space="preserve"> is used to store large files efficiently.</w:t>
      </w:r>
      <w:r w:rsidR="001362BE">
        <w:rPr>
          <w:sz w:val="24"/>
          <w:szCs w:val="24"/>
          <w:lang w:val="en-IN"/>
        </w:rPr>
        <w:t>[1]</w:t>
      </w:r>
    </w:p>
    <w:p w14:paraId="5A006877" w14:textId="699A2251" w:rsidR="00410F46" w:rsidRPr="00410F46" w:rsidRDefault="00410F46" w:rsidP="00433AB5">
      <w:pPr>
        <w:pStyle w:val="ListParagraph"/>
        <w:numPr>
          <w:ilvl w:val="0"/>
          <w:numId w:val="17"/>
        </w:numPr>
        <w:spacing w:line="276" w:lineRule="auto"/>
        <w:jc w:val="both"/>
        <w:rPr>
          <w:sz w:val="24"/>
          <w:szCs w:val="24"/>
          <w:lang w:val="en-IN"/>
        </w:rPr>
      </w:pPr>
      <w:r w:rsidRPr="00410F46">
        <w:rPr>
          <w:b/>
          <w:bCs/>
          <w:sz w:val="24"/>
          <w:szCs w:val="24"/>
          <w:lang w:val="en-IN"/>
        </w:rPr>
        <w:t>Authentication &amp; Security:</w:t>
      </w:r>
      <w:r w:rsidRPr="00410F46">
        <w:rPr>
          <w:sz w:val="24"/>
          <w:szCs w:val="24"/>
          <w:lang w:val="en-IN"/>
        </w:rPr>
        <w:t xml:space="preserve"> JWT tokens manage user sessions, while </w:t>
      </w:r>
      <w:proofErr w:type="spellStart"/>
      <w:r w:rsidRPr="00410F46">
        <w:rPr>
          <w:b/>
          <w:bCs/>
          <w:sz w:val="24"/>
          <w:szCs w:val="24"/>
          <w:lang w:val="en-IN"/>
        </w:rPr>
        <w:t>bcrypt</w:t>
      </w:r>
      <w:proofErr w:type="spellEnd"/>
      <w:r w:rsidRPr="00410F46">
        <w:rPr>
          <w:sz w:val="24"/>
          <w:szCs w:val="24"/>
          <w:lang w:val="en-IN"/>
        </w:rPr>
        <w:t xml:space="preserve"> is used to hash passwords. Role-based access ensures proper authorization for file operations.</w:t>
      </w:r>
      <w:r w:rsidR="001362BE">
        <w:rPr>
          <w:sz w:val="24"/>
          <w:szCs w:val="24"/>
          <w:lang w:val="en-IN"/>
        </w:rPr>
        <w:t>[2][3]</w:t>
      </w:r>
    </w:p>
    <w:p w14:paraId="5CB4745F" w14:textId="77777777" w:rsidR="00410F46" w:rsidRPr="00410F46" w:rsidRDefault="00410F46" w:rsidP="00433AB5">
      <w:pPr>
        <w:pStyle w:val="ListParagraph"/>
        <w:numPr>
          <w:ilvl w:val="0"/>
          <w:numId w:val="17"/>
        </w:numPr>
        <w:spacing w:line="276" w:lineRule="auto"/>
        <w:jc w:val="both"/>
        <w:rPr>
          <w:sz w:val="24"/>
          <w:szCs w:val="24"/>
          <w:lang w:val="en-IN"/>
        </w:rPr>
      </w:pPr>
      <w:r w:rsidRPr="00410F46">
        <w:rPr>
          <w:b/>
          <w:bCs/>
          <w:sz w:val="24"/>
          <w:szCs w:val="24"/>
          <w:lang w:val="en-IN"/>
        </w:rPr>
        <w:t>File Upload &amp; Storage:</w:t>
      </w:r>
      <w:r w:rsidRPr="00410F46">
        <w:rPr>
          <w:sz w:val="24"/>
          <w:szCs w:val="24"/>
          <w:lang w:val="en-IN"/>
        </w:rPr>
        <w:t xml:space="preserve"> Multer handles file uploads, while optional </w:t>
      </w:r>
      <w:r w:rsidRPr="00410F46">
        <w:rPr>
          <w:b/>
          <w:bCs/>
          <w:sz w:val="24"/>
          <w:szCs w:val="24"/>
          <w:lang w:val="en-IN"/>
        </w:rPr>
        <w:t>cloud storage services</w:t>
      </w:r>
      <w:r w:rsidRPr="00410F46">
        <w:rPr>
          <w:sz w:val="24"/>
          <w:szCs w:val="24"/>
          <w:lang w:val="en-IN"/>
        </w:rPr>
        <w:t xml:space="preserve"> such as AWS S3 or </w:t>
      </w:r>
      <w:proofErr w:type="spellStart"/>
      <w:r w:rsidRPr="00410F46">
        <w:rPr>
          <w:sz w:val="24"/>
          <w:szCs w:val="24"/>
          <w:lang w:val="en-IN"/>
        </w:rPr>
        <w:t>Cloudinary</w:t>
      </w:r>
      <w:proofErr w:type="spellEnd"/>
      <w:r w:rsidRPr="00410F46">
        <w:rPr>
          <w:sz w:val="24"/>
          <w:szCs w:val="24"/>
          <w:lang w:val="en-IN"/>
        </w:rPr>
        <w:t xml:space="preserve"> provide scalable, production-ready storage solutions.</w:t>
      </w:r>
    </w:p>
    <w:p w14:paraId="11E143DF" w14:textId="77777777" w:rsidR="00410F46" w:rsidRDefault="00410F46" w:rsidP="00433AB5">
      <w:pPr>
        <w:pStyle w:val="ListParagraph"/>
        <w:numPr>
          <w:ilvl w:val="0"/>
          <w:numId w:val="17"/>
        </w:numPr>
        <w:spacing w:line="276" w:lineRule="auto"/>
        <w:jc w:val="both"/>
        <w:rPr>
          <w:sz w:val="24"/>
          <w:szCs w:val="24"/>
          <w:lang w:val="en-IN"/>
        </w:rPr>
      </w:pPr>
      <w:r w:rsidRPr="00410F46">
        <w:rPr>
          <w:b/>
          <w:bCs/>
          <w:sz w:val="24"/>
          <w:szCs w:val="24"/>
          <w:lang w:val="en-IN"/>
        </w:rPr>
        <w:t>Deployment &amp; Hosting:</w:t>
      </w:r>
      <w:r w:rsidRPr="00410F46">
        <w:rPr>
          <w:sz w:val="24"/>
          <w:szCs w:val="24"/>
          <w:lang w:val="en-IN"/>
        </w:rPr>
        <w:t xml:space="preserve"> The backend can be deployed on cloud platforms like </w:t>
      </w:r>
      <w:r w:rsidRPr="00410F46">
        <w:rPr>
          <w:b/>
          <w:bCs/>
          <w:sz w:val="24"/>
          <w:szCs w:val="24"/>
          <w:lang w:val="en-IN"/>
        </w:rPr>
        <w:t>Render, Heroku, or Vercel</w:t>
      </w:r>
      <w:r w:rsidRPr="00410F46">
        <w:rPr>
          <w:sz w:val="24"/>
          <w:szCs w:val="24"/>
          <w:lang w:val="en-IN"/>
        </w:rPr>
        <w:t xml:space="preserve">, with MongoDB hosted on </w:t>
      </w:r>
      <w:r w:rsidRPr="00410F46">
        <w:rPr>
          <w:b/>
          <w:bCs/>
          <w:sz w:val="24"/>
          <w:szCs w:val="24"/>
          <w:lang w:val="en-IN"/>
        </w:rPr>
        <w:t>MongoDB Atlas</w:t>
      </w:r>
      <w:r w:rsidRPr="00410F46">
        <w:rPr>
          <w:sz w:val="24"/>
          <w:szCs w:val="24"/>
          <w:lang w:val="en-IN"/>
        </w:rPr>
        <w:t>, providing high availability and easy scaling.</w:t>
      </w:r>
    </w:p>
    <w:p w14:paraId="58654C3C" w14:textId="77777777" w:rsidR="00410F46" w:rsidRPr="00410F46" w:rsidRDefault="00410F46" w:rsidP="00433AB5">
      <w:pPr>
        <w:pStyle w:val="ListParagraph"/>
        <w:spacing w:line="276" w:lineRule="auto"/>
        <w:ind w:left="720" w:firstLine="0"/>
        <w:jc w:val="both"/>
        <w:rPr>
          <w:sz w:val="24"/>
          <w:szCs w:val="24"/>
          <w:lang w:val="en-IN"/>
        </w:rPr>
      </w:pPr>
    </w:p>
    <w:p w14:paraId="09F56FF2" w14:textId="77777777" w:rsidR="00410F46" w:rsidRPr="00410F46" w:rsidRDefault="00410F46" w:rsidP="00433AB5">
      <w:pPr>
        <w:pStyle w:val="ListParagraph"/>
        <w:spacing w:line="276" w:lineRule="auto"/>
        <w:jc w:val="both"/>
        <w:rPr>
          <w:b/>
          <w:bCs/>
          <w:sz w:val="24"/>
          <w:szCs w:val="24"/>
          <w:lang w:val="en-IN"/>
        </w:rPr>
      </w:pPr>
      <w:r w:rsidRPr="00410F46">
        <w:rPr>
          <w:b/>
          <w:bCs/>
          <w:sz w:val="24"/>
          <w:szCs w:val="24"/>
          <w:lang w:val="en-IN"/>
        </w:rPr>
        <w:t>3.3 System Components</w:t>
      </w:r>
    </w:p>
    <w:p w14:paraId="27D457A7" w14:textId="77777777" w:rsidR="00410F46" w:rsidRPr="00410F46" w:rsidRDefault="00410F46" w:rsidP="00433AB5">
      <w:pPr>
        <w:pStyle w:val="ListParagraph"/>
        <w:spacing w:line="276" w:lineRule="auto"/>
        <w:jc w:val="both"/>
        <w:rPr>
          <w:sz w:val="24"/>
          <w:szCs w:val="24"/>
          <w:lang w:val="en-IN"/>
        </w:rPr>
      </w:pPr>
      <w:r w:rsidRPr="00410F46">
        <w:rPr>
          <w:sz w:val="24"/>
          <w:szCs w:val="24"/>
          <w:lang w:val="en-IN"/>
        </w:rPr>
        <w:t>The system consists of several interconnected components:</w:t>
      </w:r>
    </w:p>
    <w:p w14:paraId="1833791D" w14:textId="77777777" w:rsidR="00410F46" w:rsidRPr="00410F46" w:rsidRDefault="00410F46" w:rsidP="00433AB5">
      <w:pPr>
        <w:pStyle w:val="ListParagraph"/>
        <w:numPr>
          <w:ilvl w:val="0"/>
          <w:numId w:val="18"/>
        </w:numPr>
        <w:spacing w:line="276" w:lineRule="auto"/>
        <w:jc w:val="both"/>
        <w:rPr>
          <w:sz w:val="24"/>
          <w:szCs w:val="24"/>
          <w:lang w:val="en-IN"/>
        </w:rPr>
      </w:pPr>
      <w:r w:rsidRPr="00410F46">
        <w:rPr>
          <w:b/>
          <w:bCs/>
          <w:sz w:val="24"/>
          <w:szCs w:val="24"/>
          <w:lang w:val="en-IN"/>
        </w:rPr>
        <w:t>User Management Module:</w:t>
      </w:r>
      <w:r w:rsidRPr="00410F46">
        <w:rPr>
          <w:sz w:val="24"/>
          <w:szCs w:val="24"/>
          <w:lang w:val="en-IN"/>
        </w:rPr>
        <w:t xml:space="preserve"> Handles registration, login, authentication, and user profile management.</w:t>
      </w:r>
    </w:p>
    <w:p w14:paraId="09BA000A" w14:textId="77777777" w:rsidR="00410F46" w:rsidRPr="00410F46" w:rsidRDefault="00410F46" w:rsidP="00433AB5">
      <w:pPr>
        <w:pStyle w:val="ListParagraph"/>
        <w:numPr>
          <w:ilvl w:val="0"/>
          <w:numId w:val="18"/>
        </w:numPr>
        <w:spacing w:line="276" w:lineRule="auto"/>
        <w:jc w:val="both"/>
        <w:rPr>
          <w:sz w:val="24"/>
          <w:szCs w:val="24"/>
          <w:lang w:val="en-IN"/>
        </w:rPr>
      </w:pPr>
      <w:r w:rsidRPr="00410F46">
        <w:rPr>
          <w:b/>
          <w:bCs/>
          <w:sz w:val="24"/>
          <w:szCs w:val="24"/>
          <w:lang w:val="en-IN"/>
        </w:rPr>
        <w:t>File Management Module:</w:t>
      </w:r>
      <w:r w:rsidRPr="00410F46">
        <w:rPr>
          <w:sz w:val="24"/>
          <w:szCs w:val="24"/>
          <w:lang w:val="en-IN"/>
        </w:rPr>
        <w:t xml:space="preserve"> Responsible for uploading, storing, retrieving, downloading, and deleting files. Metadata such as filename, type, size, owner, and timestamps are maintained in the database.</w:t>
      </w:r>
    </w:p>
    <w:p w14:paraId="3FA04371" w14:textId="77777777" w:rsidR="00410F46" w:rsidRPr="00410F46" w:rsidRDefault="00410F46" w:rsidP="00433AB5">
      <w:pPr>
        <w:pStyle w:val="ListParagraph"/>
        <w:numPr>
          <w:ilvl w:val="0"/>
          <w:numId w:val="18"/>
        </w:numPr>
        <w:spacing w:line="276" w:lineRule="auto"/>
        <w:jc w:val="both"/>
        <w:rPr>
          <w:sz w:val="24"/>
          <w:szCs w:val="24"/>
          <w:lang w:val="en-IN"/>
        </w:rPr>
      </w:pPr>
      <w:r w:rsidRPr="00410F46">
        <w:rPr>
          <w:b/>
          <w:bCs/>
          <w:sz w:val="24"/>
          <w:szCs w:val="24"/>
          <w:lang w:val="en-IN"/>
        </w:rPr>
        <w:t>Sharing &amp; Access Control Module:</w:t>
      </w:r>
      <w:r w:rsidRPr="00410F46">
        <w:rPr>
          <w:sz w:val="24"/>
          <w:szCs w:val="24"/>
          <w:lang w:val="en-IN"/>
        </w:rPr>
        <w:t xml:space="preserve"> Manages file sharing among users, enforcing role-based permissions. The module ensures that owners have full control while shared users have limited access.</w:t>
      </w:r>
    </w:p>
    <w:p w14:paraId="02482EA8" w14:textId="77777777" w:rsidR="00410F46" w:rsidRPr="00410F46" w:rsidRDefault="00410F46" w:rsidP="00433AB5">
      <w:pPr>
        <w:pStyle w:val="ListParagraph"/>
        <w:numPr>
          <w:ilvl w:val="0"/>
          <w:numId w:val="18"/>
        </w:numPr>
        <w:spacing w:line="276" w:lineRule="auto"/>
        <w:jc w:val="both"/>
        <w:rPr>
          <w:sz w:val="24"/>
          <w:szCs w:val="24"/>
          <w:lang w:val="en-IN"/>
        </w:rPr>
      </w:pPr>
      <w:r w:rsidRPr="00410F46">
        <w:rPr>
          <w:b/>
          <w:bCs/>
          <w:sz w:val="24"/>
          <w:szCs w:val="24"/>
          <w:lang w:val="en-IN"/>
        </w:rPr>
        <w:t>Search &amp; Filter Module:</w:t>
      </w:r>
      <w:r w:rsidRPr="00410F46">
        <w:rPr>
          <w:sz w:val="24"/>
          <w:szCs w:val="24"/>
          <w:lang w:val="en-IN"/>
        </w:rPr>
        <w:t xml:space="preserve"> Provides functionalities to search files by name, type, or date and filter them efficiently.</w:t>
      </w:r>
    </w:p>
    <w:p w14:paraId="26328606" w14:textId="77777777" w:rsidR="00410F46" w:rsidRDefault="00410F46" w:rsidP="00433AB5">
      <w:pPr>
        <w:pStyle w:val="ListParagraph"/>
        <w:numPr>
          <w:ilvl w:val="0"/>
          <w:numId w:val="18"/>
        </w:numPr>
        <w:spacing w:line="276" w:lineRule="auto"/>
        <w:jc w:val="both"/>
        <w:rPr>
          <w:sz w:val="24"/>
          <w:szCs w:val="24"/>
          <w:lang w:val="en-IN"/>
        </w:rPr>
      </w:pPr>
      <w:r w:rsidRPr="00410F46">
        <w:rPr>
          <w:b/>
          <w:bCs/>
          <w:sz w:val="24"/>
          <w:szCs w:val="24"/>
          <w:lang w:val="en-IN"/>
        </w:rPr>
        <w:t>Middleware &amp; Validation Module:</w:t>
      </w:r>
      <w:r w:rsidRPr="00410F46">
        <w:rPr>
          <w:sz w:val="24"/>
          <w:szCs w:val="24"/>
          <w:lang w:val="en-IN"/>
        </w:rPr>
        <w:t xml:space="preserve"> Ensures data integrity, checks permissions before file operations, validates file types and sizes, and handles errors.</w:t>
      </w:r>
    </w:p>
    <w:p w14:paraId="52E47079" w14:textId="77777777" w:rsidR="00A904D4" w:rsidRPr="00410F46" w:rsidRDefault="00A904D4" w:rsidP="00433AB5">
      <w:pPr>
        <w:pStyle w:val="ListParagraph"/>
        <w:spacing w:line="276" w:lineRule="auto"/>
        <w:ind w:left="720" w:firstLine="0"/>
        <w:jc w:val="both"/>
        <w:rPr>
          <w:sz w:val="24"/>
          <w:szCs w:val="24"/>
          <w:lang w:val="en-IN"/>
        </w:rPr>
      </w:pPr>
    </w:p>
    <w:p w14:paraId="7B4C6759" w14:textId="79807A44" w:rsidR="00410F46" w:rsidRPr="00410F46" w:rsidRDefault="00410F46" w:rsidP="00433AB5">
      <w:pPr>
        <w:pStyle w:val="ListParagraph"/>
        <w:spacing w:line="276" w:lineRule="auto"/>
        <w:jc w:val="both"/>
        <w:rPr>
          <w:sz w:val="24"/>
          <w:szCs w:val="24"/>
          <w:lang w:val="en-IN"/>
        </w:rPr>
      </w:pPr>
      <w:r>
        <w:rPr>
          <w:sz w:val="24"/>
          <w:szCs w:val="24"/>
          <w:lang w:val="en-IN"/>
        </w:rPr>
        <w:t xml:space="preserve">     </w:t>
      </w:r>
      <w:r w:rsidRPr="00410F46">
        <w:rPr>
          <w:sz w:val="24"/>
          <w:szCs w:val="24"/>
          <w:lang w:val="en-IN"/>
        </w:rPr>
        <w:t xml:space="preserve">This modular architecture ensures </w:t>
      </w:r>
      <w:r w:rsidRPr="00410F46">
        <w:rPr>
          <w:b/>
          <w:bCs/>
          <w:sz w:val="24"/>
          <w:szCs w:val="24"/>
          <w:lang w:val="en-IN"/>
        </w:rPr>
        <w:t>separation of concerns</w:t>
      </w:r>
      <w:r w:rsidRPr="00410F46">
        <w:rPr>
          <w:sz w:val="24"/>
          <w:szCs w:val="24"/>
          <w:lang w:val="en-IN"/>
        </w:rPr>
        <w:t>, allowing each component to function</w:t>
      </w:r>
      <w:r>
        <w:rPr>
          <w:sz w:val="24"/>
          <w:szCs w:val="24"/>
          <w:lang w:val="en-IN"/>
        </w:rPr>
        <w:t xml:space="preserve"> </w:t>
      </w:r>
      <w:r w:rsidRPr="00410F46">
        <w:rPr>
          <w:sz w:val="24"/>
          <w:szCs w:val="24"/>
          <w:lang w:val="en-IN"/>
        </w:rPr>
        <w:t xml:space="preserve">independently while contributing to the overall system. It also facilitates </w:t>
      </w:r>
      <w:r w:rsidRPr="00410F46">
        <w:rPr>
          <w:b/>
          <w:bCs/>
          <w:sz w:val="24"/>
          <w:szCs w:val="24"/>
          <w:lang w:val="en-IN"/>
        </w:rPr>
        <w:t>scalability and maintainability</w:t>
      </w:r>
      <w:r w:rsidRPr="00410F46">
        <w:rPr>
          <w:sz w:val="24"/>
          <w:szCs w:val="24"/>
          <w:lang w:val="en-IN"/>
        </w:rPr>
        <w:t>, making the backend ready for future enhancements such as version control, collaborative editing, or advanced analytics.</w:t>
      </w:r>
    </w:p>
    <w:p w14:paraId="3C57708D" w14:textId="77777777" w:rsidR="001934BA" w:rsidRDefault="001934BA" w:rsidP="00433AB5">
      <w:pPr>
        <w:pStyle w:val="ListParagraph"/>
        <w:spacing w:line="276" w:lineRule="auto"/>
        <w:rPr>
          <w:sz w:val="24"/>
        </w:rPr>
        <w:sectPr w:rsidR="001934BA">
          <w:pgSz w:w="12240" w:h="15840"/>
          <w:pgMar w:top="1380" w:right="720" w:bottom="900" w:left="720" w:header="0" w:footer="715" w:gutter="0"/>
          <w:cols w:space="720"/>
        </w:sectPr>
      </w:pPr>
    </w:p>
    <w:p w14:paraId="6E65EAC5" w14:textId="77777777" w:rsidR="005565FA" w:rsidRDefault="005565FA" w:rsidP="00433AB5">
      <w:pPr>
        <w:pStyle w:val="ListParagraph"/>
        <w:spacing w:line="276" w:lineRule="auto"/>
        <w:jc w:val="both"/>
        <w:rPr>
          <w:b/>
          <w:bCs/>
          <w:sz w:val="24"/>
          <w:lang w:val="en-IN"/>
        </w:rPr>
      </w:pPr>
      <w:r w:rsidRPr="005565FA">
        <w:rPr>
          <w:b/>
          <w:bCs/>
          <w:sz w:val="24"/>
          <w:lang w:val="en-IN"/>
        </w:rPr>
        <w:lastRenderedPageBreak/>
        <w:t>4. Implementation</w:t>
      </w:r>
    </w:p>
    <w:p w14:paraId="5C0E0FF1" w14:textId="77777777" w:rsidR="005565FA" w:rsidRPr="005565FA" w:rsidRDefault="005565FA" w:rsidP="00433AB5">
      <w:pPr>
        <w:pStyle w:val="ListParagraph"/>
        <w:spacing w:line="276" w:lineRule="auto"/>
        <w:jc w:val="both"/>
        <w:rPr>
          <w:b/>
          <w:bCs/>
          <w:sz w:val="24"/>
          <w:lang w:val="en-IN"/>
        </w:rPr>
      </w:pPr>
    </w:p>
    <w:p w14:paraId="56EC7A35" w14:textId="77777777" w:rsidR="005565FA" w:rsidRPr="005565FA" w:rsidRDefault="005565FA" w:rsidP="00433AB5">
      <w:pPr>
        <w:pStyle w:val="ListParagraph"/>
        <w:spacing w:line="276" w:lineRule="auto"/>
        <w:jc w:val="both"/>
        <w:rPr>
          <w:b/>
          <w:bCs/>
          <w:sz w:val="24"/>
          <w:lang w:val="en-IN"/>
        </w:rPr>
      </w:pPr>
      <w:r w:rsidRPr="005565FA">
        <w:rPr>
          <w:b/>
          <w:bCs/>
          <w:sz w:val="24"/>
          <w:lang w:val="en-IN"/>
        </w:rPr>
        <w:t>4.1 Project Structure</w:t>
      </w:r>
    </w:p>
    <w:p w14:paraId="491919CC" w14:textId="77777777" w:rsidR="005565FA" w:rsidRPr="005565FA" w:rsidRDefault="005565FA" w:rsidP="00433AB5">
      <w:pPr>
        <w:pStyle w:val="ListParagraph"/>
        <w:spacing w:line="276" w:lineRule="auto"/>
        <w:jc w:val="both"/>
        <w:rPr>
          <w:sz w:val="24"/>
          <w:lang w:val="en-IN"/>
        </w:rPr>
      </w:pPr>
      <w:r w:rsidRPr="005565FA">
        <w:rPr>
          <w:sz w:val="24"/>
          <w:lang w:val="en-IN"/>
        </w:rPr>
        <w:t xml:space="preserve">The project is organized in a </w:t>
      </w:r>
      <w:r w:rsidRPr="005565FA">
        <w:rPr>
          <w:b/>
          <w:bCs/>
          <w:sz w:val="24"/>
          <w:lang w:val="en-IN"/>
        </w:rPr>
        <w:t>modular and scalable structure</w:t>
      </w:r>
      <w:r w:rsidRPr="005565FA">
        <w:rPr>
          <w:sz w:val="24"/>
          <w:lang w:val="en-IN"/>
        </w:rPr>
        <w:t xml:space="preserve"> to facilitate easy development and maintenance. The backend directory typically contains folders for </w:t>
      </w:r>
      <w:r w:rsidRPr="005565FA">
        <w:rPr>
          <w:b/>
          <w:bCs/>
          <w:sz w:val="24"/>
          <w:lang w:val="en-IN"/>
        </w:rPr>
        <w:t>routes</w:t>
      </w:r>
      <w:r w:rsidRPr="005565FA">
        <w:rPr>
          <w:sz w:val="24"/>
          <w:lang w:val="en-IN"/>
        </w:rPr>
        <w:t xml:space="preserve">, </w:t>
      </w:r>
      <w:r w:rsidRPr="005565FA">
        <w:rPr>
          <w:b/>
          <w:bCs/>
          <w:sz w:val="24"/>
          <w:lang w:val="en-IN"/>
        </w:rPr>
        <w:t>controllers</w:t>
      </w:r>
      <w:r w:rsidRPr="005565FA">
        <w:rPr>
          <w:sz w:val="24"/>
          <w:lang w:val="en-IN"/>
        </w:rPr>
        <w:t xml:space="preserve">, </w:t>
      </w:r>
      <w:r w:rsidRPr="005565FA">
        <w:rPr>
          <w:b/>
          <w:bCs/>
          <w:sz w:val="24"/>
          <w:lang w:val="en-IN"/>
        </w:rPr>
        <w:t>models</w:t>
      </w:r>
      <w:r w:rsidRPr="005565FA">
        <w:rPr>
          <w:sz w:val="24"/>
          <w:lang w:val="en-IN"/>
        </w:rPr>
        <w:t xml:space="preserve">, </w:t>
      </w:r>
      <w:r w:rsidRPr="005565FA">
        <w:rPr>
          <w:b/>
          <w:bCs/>
          <w:sz w:val="24"/>
          <w:lang w:val="en-IN"/>
        </w:rPr>
        <w:t>middleware</w:t>
      </w:r>
      <w:r w:rsidRPr="005565FA">
        <w:rPr>
          <w:sz w:val="24"/>
          <w:lang w:val="en-IN"/>
        </w:rPr>
        <w:t xml:space="preserve">, and </w:t>
      </w:r>
      <w:r w:rsidRPr="005565FA">
        <w:rPr>
          <w:b/>
          <w:bCs/>
          <w:sz w:val="24"/>
          <w:lang w:val="en-IN"/>
        </w:rPr>
        <w:t>configurations</w:t>
      </w:r>
      <w:r w:rsidRPr="005565FA">
        <w:rPr>
          <w:sz w:val="24"/>
          <w:lang w:val="en-IN"/>
        </w:rPr>
        <w:t>.</w:t>
      </w:r>
    </w:p>
    <w:p w14:paraId="62FF7914" w14:textId="77777777" w:rsidR="005565FA" w:rsidRPr="005565FA" w:rsidRDefault="005565FA" w:rsidP="00433AB5">
      <w:pPr>
        <w:pStyle w:val="ListParagraph"/>
        <w:numPr>
          <w:ilvl w:val="0"/>
          <w:numId w:val="19"/>
        </w:numPr>
        <w:spacing w:line="276" w:lineRule="auto"/>
        <w:jc w:val="both"/>
        <w:rPr>
          <w:sz w:val="24"/>
          <w:lang w:val="en-IN"/>
        </w:rPr>
      </w:pPr>
      <w:r w:rsidRPr="005565FA">
        <w:rPr>
          <w:b/>
          <w:bCs/>
          <w:sz w:val="24"/>
          <w:lang w:val="en-IN"/>
        </w:rPr>
        <w:t>Routes:</w:t>
      </w:r>
      <w:r w:rsidRPr="005565FA">
        <w:rPr>
          <w:sz w:val="24"/>
          <w:lang w:val="en-IN"/>
        </w:rPr>
        <w:t xml:space="preserve"> Define API endpoints for authentication, file management, and sharing.</w:t>
      </w:r>
    </w:p>
    <w:p w14:paraId="7DD4E986" w14:textId="77777777" w:rsidR="005565FA" w:rsidRPr="005565FA" w:rsidRDefault="005565FA" w:rsidP="00433AB5">
      <w:pPr>
        <w:pStyle w:val="ListParagraph"/>
        <w:numPr>
          <w:ilvl w:val="0"/>
          <w:numId w:val="19"/>
        </w:numPr>
        <w:spacing w:line="276" w:lineRule="auto"/>
        <w:jc w:val="both"/>
        <w:rPr>
          <w:sz w:val="24"/>
          <w:lang w:val="en-IN"/>
        </w:rPr>
      </w:pPr>
      <w:r w:rsidRPr="005565FA">
        <w:rPr>
          <w:b/>
          <w:bCs/>
          <w:sz w:val="24"/>
          <w:lang w:val="en-IN"/>
        </w:rPr>
        <w:t>Controllers:</w:t>
      </w:r>
      <w:r w:rsidRPr="005565FA">
        <w:rPr>
          <w:sz w:val="24"/>
          <w:lang w:val="en-IN"/>
        </w:rPr>
        <w:t xml:space="preserve"> Contain the business logic for each API, such as handling file uploads, downloads, sharing, and search operations.</w:t>
      </w:r>
    </w:p>
    <w:p w14:paraId="6C0FC425" w14:textId="77777777" w:rsidR="005565FA" w:rsidRPr="005565FA" w:rsidRDefault="005565FA" w:rsidP="00433AB5">
      <w:pPr>
        <w:pStyle w:val="ListParagraph"/>
        <w:numPr>
          <w:ilvl w:val="0"/>
          <w:numId w:val="19"/>
        </w:numPr>
        <w:spacing w:line="276" w:lineRule="auto"/>
        <w:jc w:val="both"/>
        <w:rPr>
          <w:sz w:val="24"/>
          <w:lang w:val="en-IN"/>
        </w:rPr>
      </w:pPr>
      <w:r w:rsidRPr="005565FA">
        <w:rPr>
          <w:b/>
          <w:bCs/>
          <w:sz w:val="24"/>
          <w:lang w:val="en-IN"/>
        </w:rPr>
        <w:t>Models:</w:t>
      </w:r>
      <w:r w:rsidRPr="005565FA">
        <w:rPr>
          <w:sz w:val="24"/>
          <w:lang w:val="en-IN"/>
        </w:rPr>
        <w:t xml:space="preserve"> Define MongoDB schemas for users and files, including metadata and relationships.</w:t>
      </w:r>
    </w:p>
    <w:p w14:paraId="33E4B30F" w14:textId="77777777" w:rsidR="005565FA" w:rsidRPr="005565FA" w:rsidRDefault="005565FA" w:rsidP="00433AB5">
      <w:pPr>
        <w:pStyle w:val="ListParagraph"/>
        <w:numPr>
          <w:ilvl w:val="0"/>
          <w:numId w:val="19"/>
        </w:numPr>
        <w:spacing w:line="276" w:lineRule="auto"/>
        <w:jc w:val="both"/>
        <w:rPr>
          <w:sz w:val="24"/>
          <w:lang w:val="en-IN"/>
        </w:rPr>
      </w:pPr>
      <w:r w:rsidRPr="005565FA">
        <w:rPr>
          <w:b/>
          <w:bCs/>
          <w:sz w:val="24"/>
          <w:lang w:val="en-IN"/>
        </w:rPr>
        <w:t>Middleware:</w:t>
      </w:r>
      <w:r w:rsidRPr="005565FA">
        <w:rPr>
          <w:sz w:val="24"/>
          <w:lang w:val="en-IN"/>
        </w:rPr>
        <w:t xml:space="preserve"> Handles authentication, authorization, file validation, and error management.</w:t>
      </w:r>
    </w:p>
    <w:p w14:paraId="67B6046A" w14:textId="77777777" w:rsidR="005565FA" w:rsidRPr="005565FA" w:rsidRDefault="005565FA" w:rsidP="00433AB5">
      <w:pPr>
        <w:pStyle w:val="ListParagraph"/>
        <w:numPr>
          <w:ilvl w:val="0"/>
          <w:numId w:val="19"/>
        </w:numPr>
        <w:spacing w:line="276" w:lineRule="auto"/>
        <w:jc w:val="both"/>
        <w:rPr>
          <w:sz w:val="24"/>
          <w:lang w:val="en-IN"/>
        </w:rPr>
      </w:pPr>
      <w:r w:rsidRPr="005565FA">
        <w:rPr>
          <w:b/>
          <w:bCs/>
          <w:sz w:val="24"/>
          <w:lang w:val="en-IN"/>
        </w:rPr>
        <w:t>Config:</w:t>
      </w:r>
      <w:r w:rsidRPr="005565FA">
        <w:rPr>
          <w:sz w:val="24"/>
          <w:lang w:val="en-IN"/>
        </w:rPr>
        <w:t xml:space="preserve"> Contains environment variables, database connection settings, and cloud storage configurations.</w:t>
      </w:r>
    </w:p>
    <w:p w14:paraId="4CD438AA" w14:textId="77777777" w:rsidR="005565FA" w:rsidRDefault="005565FA" w:rsidP="00433AB5">
      <w:pPr>
        <w:pStyle w:val="ListParagraph"/>
        <w:spacing w:line="276" w:lineRule="auto"/>
        <w:jc w:val="both"/>
        <w:rPr>
          <w:sz w:val="24"/>
          <w:lang w:val="en-IN"/>
        </w:rPr>
      </w:pPr>
      <w:r w:rsidRPr="005565FA">
        <w:rPr>
          <w:sz w:val="24"/>
          <w:lang w:val="en-IN"/>
        </w:rPr>
        <w:t xml:space="preserve">This structure ensures </w:t>
      </w:r>
      <w:r w:rsidRPr="005565FA">
        <w:rPr>
          <w:b/>
          <w:bCs/>
          <w:sz w:val="24"/>
          <w:lang w:val="en-IN"/>
        </w:rPr>
        <w:t>separation of concerns</w:t>
      </w:r>
      <w:r w:rsidRPr="005565FA">
        <w:rPr>
          <w:sz w:val="24"/>
          <w:lang w:val="en-IN"/>
        </w:rPr>
        <w:t>, making the codebase clean and maintainable.</w:t>
      </w:r>
    </w:p>
    <w:p w14:paraId="1CEB0AA1" w14:textId="77777777" w:rsidR="005565FA" w:rsidRPr="005565FA" w:rsidRDefault="005565FA" w:rsidP="00433AB5">
      <w:pPr>
        <w:pStyle w:val="ListParagraph"/>
        <w:spacing w:line="276" w:lineRule="auto"/>
        <w:jc w:val="both"/>
        <w:rPr>
          <w:sz w:val="24"/>
          <w:lang w:val="en-IN"/>
        </w:rPr>
      </w:pPr>
    </w:p>
    <w:p w14:paraId="048EA9A7" w14:textId="77777777" w:rsidR="005565FA" w:rsidRPr="005565FA" w:rsidRDefault="005565FA" w:rsidP="00433AB5">
      <w:pPr>
        <w:pStyle w:val="ListParagraph"/>
        <w:spacing w:line="276" w:lineRule="auto"/>
        <w:jc w:val="both"/>
        <w:rPr>
          <w:b/>
          <w:bCs/>
          <w:sz w:val="24"/>
          <w:lang w:val="en-IN"/>
        </w:rPr>
      </w:pPr>
      <w:r w:rsidRPr="005565FA">
        <w:rPr>
          <w:b/>
          <w:bCs/>
          <w:sz w:val="24"/>
          <w:lang w:val="en-IN"/>
        </w:rPr>
        <w:t>4.2 Backend Implementation</w:t>
      </w:r>
    </w:p>
    <w:p w14:paraId="700F219D" w14:textId="2DEDA2B9" w:rsidR="005565FA" w:rsidRPr="005565FA" w:rsidRDefault="005565FA" w:rsidP="00433AB5">
      <w:pPr>
        <w:pStyle w:val="ListParagraph"/>
        <w:spacing w:line="276" w:lineRule="auto"/>
        <w:jc w:val="both"/>
        <w:rPr>
          <w:sz w:val="24"/>
          <w:lang w:val="en-IN"/>
        </w:rPr>
      </w:pPr>
      <w:r>
        <w:rPr>
          <w:sz w:val="24"/>
          <w:lang w:val="en-IN"/>
        </w:rPr>
        <w:t xml:space="preserve">      </w:t>
      </w:r>
      <w:r w:rsidRPr="005565FA">
        <w:rPr>
          <w:sz w:val="24"/>
          <w:lang w:val="en-IN"/>
        </w:rPr>
        <w:t xml:space="preserve">The backend is built using </w:t>
      </w:r>
      <w:r w:rsidRPr="005565FA">
        <w:rPr>
          <w:b/>
          <w:bCs/>
          <w:sz w:val="24"/>
          <w:lang w:val="en-IN"/>
        </w:rPr>
        <w:t>Node.js and Express.js</w:t>
      </w:r>
      <w:r w:rsidRPr="005565FA">
        <w:rPr>
          <w:sz w:val="24"/>
          <w:lang w:val="en-IN"/>
        </w:rPr>
        <w:t xml:space="preserve">, providing a RESTful API interface for all operations. </w:t>
      </w:r>
      <w:r w:rsidRPr="005565FA">
        <w:rPr>
          <w:b/>
          <w:bCs/>
          <w:sz w:val="24"/>
          <w:lang w:val="en-IN"/>
        </w:rPr>
        <w:t>JWT authentication</w:t>
      </w:r>
      <w:r w:rsidRPr="005565FA">
        <w:rPr>
          <w:sz w:val="24"/>
          <w:lang w:val="en-IN"/>
        </w:rPr>
        <w:t xml:space="preserve"> is implemented to secure endpoints, while </w:t>
      </w:r>
      <w:proofErr w:type="spellStart"/>
      <w:r w:rsidRPr="005565FA">
        <w:rPr>
          <w:b/>
          <w:bCs/>
          <w:sz w:val="24"/>
          <w:lang w:val="en-IN"/>
        </w:rPr>
        <w:t>bcrypt</w:t>
      </w:r>
      <w:proofErr w:type="spellEnd"/>
      <w:r w:rsidRPr="005565FA">
        <w:rPr>
          <w:sz w:val="24"/>
          <w:lang w:val="en-IN"/>
        </w:rPr>
        <w:t xml:space="preserve"> ensures password security.</w:t>
      </w:r>
      <w:r w:rsidRPr="005565FA">
        <w:rPr>
          <w:sz w:val="24"/>
          <w:lang w:val="en-IN"/>
        </w:rPr>
        <w:br/>
        <w:t xml:space="preserve">File uploads are managed using </w:t>
      </w:r>
      <w:r w:rsidRPr="005565FA">
        <w:rPr>
          <w:b/>
          <w:bCs/>
          <w:sz w:val="24"/>
          <w:lang w:val="en-IN"/>
        </w:rPr>
        <w:t>Multer</w:t>
      </w:r>
      <w:r w:rsidRPr="005565FA">
        <w:rPr>
          <w:sz w:val="24"/>
          <w:lang w:val="en-IN"/>
        </w:rPr>
        <w:t xml:space="preserve">, which processes incoming files and stores them in </w:t>
      </w:r>
      <w:proofErr w:type="spellStart"/>
      <w:r w:rsidRPr="005565FA">
        <w:rPr>
          <w:b/>
          <w:bCs/>
          <w:sz w:val="24"/>
          <w:lang w:val="en-IN"/>
        </w:rPr>
        <w:t>GridFS</w:t>
      </w:r>
      <w:proofErr w:type="spellEnd"/>
      <w:r w:rsidRPr="005565FA">
        <w:rPr>
          <w:sz w:val="24"/>
          <w:lang w:val="en-IN"/>
        </w:rPr>
        <w:t xml:space="preserve"> for large files. Optionally, </w:t>
      </w:r>
      <w:r w:rsidRPr="005565FA">
        <w:rPr>
          <w:b/>
          <w:bCs/>
          <w:sz w:val="24"/>
          <w:lang w:val="en-IN"/>
        </w:rPr>
        <w:t xml:space="preserve">AWS S3 or </w:t>
      </w:r>
      <w:proofErr w:type="spellStart"/>
      <w:r w:rsidRPr="005565FA">
        <w:rPr>
          <w:b/>
          <w:bCs/>
          <w:sz w:val="24"/>
          <w:lang w:val="en-IN"/>
        </w:rPr>
        <w:t>Cloudinary</w:t>
      </w:r>
      <w:proofErr w:type="spellEnd"/>
      <w:r w:rsidRPr="005565FA">
        <w:rPr>
          <w:sz w:val="24"/>
          <w:lang w:val="en-IN"/>
        </w:rPr>
        <w:t xml:space="preserve"> can be used for cloud storage. Metadata for each file, including filename, type, size, owner, and shared users, is stored in </w:t>
      </w:r>
      <w:r w:rsidRPr="005565FA">
        <w:rPr>
          <w:b/>
          <w:bCs/>
          <w:sz w:val="24"/>
          <w:lang w:val="en-IN"/>
        </w:rPr>
        <w:t>MongoDB</w:t>
      </w:r>
      <w:r w:rsidRPr="005565FA">
        <w:rPr>
          <w:sz w:val="24"/>
          <w:lang w:val="en-IN"/>
        </w:rPr>
        <w:t>, enabling efficient retrieval and search.</w:t>
      </w:r>
    </w:p>
    <w:p w14:paraId="0F897BD9" w14:textId="7A9E8C5F" w:rsidR="005565FA" w:rsidRDefault="005565FA" w:rsidP="00433AB5">
      <w:pPr>
        <w:pStyle w:val="ListParagraph"/>
        <w:spacing w:line="276" w:lineRule="auto"/>
        <w:jc w:val="both"/>
        <w:rPr>
          <w:sz w:val="24"/>
          <w:lang w:val="en-IN"/>
        </w:rPr>
      </w:pPr>
      <w:r>
        <w:rPr>
          <w:sz w:val="24"/>
          <w:lang w:val="en-IN"/>
        </w:rPr>
        <w:t xml:space="preserve">      </w:t>
      </w:r>
      <w:r w:rsidRPr="005565FA">
        <w:rPr>
          <w:sz w:val="24"/>
          <w:lang w:val="en-IN"/>
        </w:rPr>
        <w:t xml:space="preserve">The backend also implements </w:t>
      </w:r>
      <w:r w:rsidRPr="005565FA">
        <w:rPr>
          <w:b/>
          <w:bCs/>
          <w:sz w:val="24"/>
          <w:lang w:val="en-IN"/>
        </w:rPr>
        <w:t>role-based access control</w:t>
      </w:r>
      <w:r w:rsidRPr="005565FA">
        <w:rPr>
          <w:sz w:val="24"/>
          <w:lang w:val="en-IN"/>
        </w:rPr>
        <w:t xml:space="preserve">, where owners have full privileges (edit, delete, share) and shared users have limited access (view/download). Middleware functions validate permissions before any file operation. Additional features such as </w:t>
      </w:r>
      <w:r w:rsidRPr="005565FA">
        <w:rPr>
          <w:b/>
          <w:bCs/>
          <w:sz w:val="24"/>
          <w:lang w:val="en-IN"/>
        </w:rPr>
        <w:t>search and filter</w:t>
      </w:r>
      <w:r w:rsidRPr="005565FA">
        <w:rPr>
          <w:sz w:val="24"/>
          <w:lang w:val="en-IN"/>
        </w:rPr>
        <w:t xml:space="preserve"> are implemented using MongoDB queries to allow users to find files based on name, type, or date. Comprehensive </w:t>
      </w:r>
      <w:r w:rsidRPr="005565FA">
        <w:rPr>
          <w:b/>
          <w:bCs/>
          <w:sz w:val="24"/>
          <w:lang w:val="en-IN"/>
        </w:rPr>
        <w:t>error handling</w:t>
      </w:r>
      <w:r w:rsidRPr="005565FA">
        <w:rPr>
          <w:sz w:val="24"/>
          <w:lang w:val="en-IN"/>
        </w:rPr>
        <w:t xml:space="preserve"> ensures the system is robust against invalid operations or unauthorized access.</w:t>
      </w:r>
    </w:p>
    <w:p w14:paraId="1F7DFA28" w14:textId="77777777" w:rsidR="005565FA" w:rsidRPr="005565FA" w:rsidRDefault="005565FA" w:rsidP="00433AB5">
      <w:pPr>
        <w:pStyle w:val="ListParagraph"/>
        <w:spacing w:line="276" w:lineRule="auto"/>
        <w:jc w:val="both"/>
        <w:rPr>
          <w:sz w:val="24"/>
          <w:lang w:val="en-IN"/>
        </w:rPr>
      </w:pPr>
    </w:p>
    <w:p w14:paraId="2860F865" w14:textId="77777777" w:rsidR="005565FA" w:rsidRPr="005565FA" w:rsidRDefault="005565FA" w:rsidP="00433AB5">
      <w:pPr>
        <w:pStyle w:val="ListParagraph"/>
        <w:spacing w:line="276" w:lineRule="auto"/>
        <w:jc w:val="both"/>
        <w:rPr>
          <w:b/>
          <w:bCs/>
          <w:sz w:val="24"/>
          <w:lang w:val="en-IN"/>
        </w:rPr>
      </w:pPr>
      <w:r w:rsidRPr="005565FA">
        <w:rPr>
          <w:b/>
          <w:bCs/>
          <w:sz w:val="24"/>
          <w:lang w:val="en-IN"/>
        </w:rPr>
        <w:t>4.3 Frontend Implementation</w:t>
      </w:r>
    </w:p>
    <w:p w14:paraId="2B25F5E3" w14:textId="77777777" w:rsidR="005565FA" w:rsidRPr="005565FA" w:rsidRDefault="005565FA" w:rsidP="00433AB5">
      <w:pPr>
        <w:pStyle w:val="ListParagraph"/>
        <w:spacing w:line="276" w:lineRule="auto"/>
        <w:jc w:val="both"/>
        <w:rPr>
          <w:sz w:val="24"/>
          <w:lang w:val="en-IN"/>
        </w:rPr>
      </w:pPr>
      <w:r w:rsidRPr="005565FA">
        <w:rPr>
          <w:sz w:val="24"/>
          <w:lang w:val="en-IN"/>
        </w:rPr>
        <w:t xml:space="preserve">Although the project primarily focuses on the backend, a </w:t>
      </w:r>
      <w:r w:rsidRPr="005565FA">
        <w:rPr>
          <w:b/>
          <w:bCs/>
          <w:sz w:val="24"/>
          <w:lang w:val="en-IN"/>
        </w:rPr>
        <w:t>basic frontend interface</w:t>
      </w:r>
      <w:r w:rsidRPr="005565FA">
        <w:rPr>
          <w:sz w:val="24"/>
          <w:lang w:val="en-IN"/>
        </w:rPr>
        <w:t xml:space="preserve"> can be developed using frameworks like </w:t>
      </w:r>
      <w:r w:rsidRPr="005565FA">
        <w:rPr>
          <w:b/>
          <w:bCs/>
          <w:sz w:val="24"/>
          <w:lang w:val="en-IN"/>
        </w:rPr>
        <w:t>React.js</w:t>
      </w:r>
      <w:r w:rsidRPr="005565FA">
        <w:rPr>
          <w:sz w:val="24"/>
          <w:lang w:val="en-IN"/>
        </w:rPr>
        <w:t xml:space="preserve"> to interact with APIs. The frontend allows users to:</w:t>
      </w:r>
    </w:p>
    <w:p w14:paraId="6A56CBF8" w14:textId="77777777" w:rsidR="005565FA" w:rsidRPr="005565FA" w:rsidRDefault="005565FA" w:rsidP="00433AB5">
      <w:pPr>
        <w:pStyle w:val="ListParagraph"/>
        <w:numPr>
          <w:ilvl w:val="0"/>
          <w:numId w:val="20"/>
        </w:numPr>
        <w:spacing w:line="276" w:lineRule="auto"/>
        <w:jc w:val="both"/>
        <w:rPr>
          <w:sz w:val="24"/>
          <w:lang w:val="en-IN"/>
        </w:rPr>
      </w:pPr>
      <w:r w:rsidRPr="005565FA">
        <w:rPr>
          <w:sz w:val="24"/>
          <w:lang w:val="en-IN"/>
        </w:rPr>
        <w:t>Register and log in securely.</w:t>
      </w:r>
    </w:p>
    <w:p w14:paraId="1EDBE660" w14:textId="77777777" w:rsidR="005565FA" w:rsidRPr="005565FA" w:rsidRDefault="005565FA" w:rsidP="00433AB5">
      <w:pPr>
        <w:pStyle w:val="ListParagraph"/>
        <w:numPr>
          <w:ilvl w:val="0"/>
          <w:numId w:val="20"/>
        </w:numPr>
        <w:spacing w:line="276" w:lineRule="auto"/>
        <w:jc w:val="both"/>
        <w:rPr>
          <w:sz w:val="24"/>
          <w:lang w:val="en-IN"/>
        </w:rPr>
      </w:pPr>
      <w:r w:rsidRPr="005565FA">
        <w:rPr>
          <w:sz w:val="24"/>
          <w:lang w:val="en-IN"/>
        </w:rPr>
        <w:t>Upload, view, and download files.</w:t>
      </w:r>
    </w:p>
    <w:p w14:paraId="7521BF52" w14:textId="77777777" w:rsidR="005565FA" w:rsidRPr="005565FA" w:rsidRDefault="005565FA" w:rsidP="00433AB5">
      <w:pPr>
        <w:pStyle w:val="ListParagraph"/>
        <w:numPr>
          <w:ilvl w:val="0"/>
          <w:numId w:val="20"/>
        </w:numPr>
        <w:spacing w:line="276" w:lineRule="auto"/>
        <w:jc w:val="both"/>
        <w:rPr>
          <w:sz w:val="24"/>
          <w:lang w:val="en-IN"/>
        </w:rPr>
      </w:pPr>
      <w:r w:rsidRPr="005565FA">
        <w:rPr>
          <w:sz w:val="24"/>
          <w:lang w:val="en-IN"/>
        </w:rPr>
        <w:t>Share files with other users and access shared files.</w:t>
      </w:r>
    </w:p>
    <w:p w14:paraId="2AB5B3D0" w14:textId="77777777" w:rsidR="005565FA" w:rsidRPr="005565FA" w:rsidRDefault="005565FA" w:rsidP="00433AB5">
      <w:pPr>
        <w:pStyle w:val="ListParagraph"/>
        <w:numPr>
          <w:ilvl w:val="0"/>
          <w:numId w:val="20"/>
        </w:numPr>
        <w:spacing w:line="276" w:lineRule="auto"/>
        <w:jc w:val="both"/>
        <w:rPr>
          <w:sz w:val="24"/>
          <w:lang w:val="en-IN"/>
        </w:rPr>
      </w:pPr>
      <w:r w:rsidRPr="005565FA">
        <w:rPr>
          <w:sz w:val="24"/>
          <w:lang w:val="en-IN"/>
        </w:rPr>
        <w:t>Search and filter files by different criteria.</w:t>
      </w:r>
    </w:p>
    <w:p w14:paraId="17BFF254" w14:textId="32CF5C94" w:rsidR="005565FA" w:rsidRPr="005565FA" w:rsidRDefault="005565FA" w:rsidP="00433AB5">
      <w:pPr>
        <w:pStyle w:val="ListParagraph"/>
        <w:spacing w:line="276" w:lineRule="auto"/>
        <w:jc w:val="both"/>
        <w:rPr>
          <w:sz w:val="24"/>
          <w:lang w:val="en-IN"/>
        </w:rPr>
      </w:pPr>
      <w:r>
        <w:rPr>
          <w:sz w:val="24"/>
          <w:lang w:val="en-IN"/>
        </w:rPr>
        <w:t xml:space="preserve">      </w:t>
      </w:r>
      <w:r w:rsidRPr="005565FA">
        <w:rPr>
          <w:sz w:val="24"/>
          <w:lang w:val="en-IN"/>
        </w:rPr>
        <w:t xml:space="preserve">The frontend communicates with the backend using </w:t>
      </w:r>
      <w:r w:rsidRPr="005565FA">
        <w:rPr>
          <w:b/>
          <w:bCs/>
          <w:sz w:val="24"/>
          <w:lang w:val="en-IN"/>
        </w:rPr>
        <w:t>HTTP requests</w:t>
      </w:r>
      <w:r w:rsidRPr="005565FA">
        <w:rPr>
          <w:sz w:val="24"/>
          <w:lang w:val="en-IN"/>
        </w:rPr>
        <w:t xml:space="preserve">, sending JWT tokens for authentication. It provides a </w:t>
      </w:r>
      <w:r w:rsidRPr="005565FA">
        <w:rPr>
          <w:b/>
          <w:bCs/>
          <w:sz w:val="24"/>
          <w:lang w:val="en-IN"/>
        </w:rPr>
        <w:t>user-friendly interface</w:t>
      </w:r>
      <w:r w:rsidRPr="005565FA">
        <w:rPr>
          <w:sz w:val="24"/>
          <w:lang w:val="en-IN"/>
        </w:rPr>
        <w:t xml:space="preserve"> for managing files and demonstrates the system’s functionality in a real-world scenario.</w:t>
      </w:r>
    </w:p>
    <w:p w14:paraId="39C04A19" w14:textId="419173A6" w:rsidR="005565FA" w:rsidRPr="005565FA" w:rsidRDefault="005565FA" w:rsidP="00433AB5">
      <w:pPr>
        <w:pStyle w:val="ListParagraph"/>
        <w:spacing w:line="276" w:lineRule="auto"/>
        <w:jc w:val="both"/>
        <w:rPr>
          <w:sz w:val="24"/>
          <w:lang w:val="en-IN"/>
        </w:rPr>
      </w:pPr>
      <w:r>
        <w:rPr>
          <w:sz w:val="24"/>
          <w:lang w:val="en-IN"/>
        </w:rPr>
        <w:t xml:space="preserve">      </w:t>
      </w:r>
      <w:r w:rsidRPr="005565FA">
        <w:rPr>
          <w:sz w:val="24"/>
          <w:lang w:val="en-IN"/>
        </w:rPr>
        <w:t xml:space="preserve">This implementation ensures that the project is </w:t>
      </w:r>
      <w:r w:rsidRPr="005565FA">
        <w:rPr>
          <w:b/>
          <w:bCs/>
          <w:sz w:val="24"/>
          <w:lang w:val="en-IN"/>
        </w:rPr>
        <w:t>end-to-end functional</w:t>
      </w:r>
      <w:r w:rsidRPr="005565FA">
        <w:rPr>
          <w:sz w:val="24"/>
          <w:lang w:val="en-IN"/>
        </w:rPr>
        <w:t>, secure, and modular, providing a strong foundation for future enhancements like real-time collaboration or file versioning.</w:t>
      </w:r>
    </w:p>
    <w:p w14:paraId="799AE139" w14:textId="77777777" w:rsidR="001934BA" w:rsidRDefault="001934BA">
      <w:pPr>
        <w:pStyle w:val="ListParagraph"/>
        <w:rPr>
          <w:sz w:val="24"/>
        </w:rPr>
        <w:sectPr w:rsidR="001934BA">
          <w:pgSz w:w="12240" w:h="15840"/>
          <w:pgMar w:top="1780" w:right="720" w:bottom="900" w:left="720" w:header="0" w:footer="715" w:gutter="0"/>
          <w:cols w:space="720"/>
        </w:sectPr>
      </w:pPr>
    </w:p>
    <w:p w14:paraId="63BD9254" w14:textId="1473DD11" w:rsidR="001934BA" w:rsidRPr="0023049B" w:rsidRDefault="00000000" w:rsidP="0023049B">
      <w:pPr>
        <w:pStyle w:val="Heading1"/>
        <w:numPr>
          <w:ilvl w:val="0"/>
          <w:numId w:val="21"/>
        </w:numPr>
        <w:tabs>
          <w:tab w:val="left" w:pos="678"/>
        </w:tabs>
        <w:rPr>
          <w:sz w:val="24"/>
          <w:szCs w:val="24"/>
        </w:rPr>
      </w:pPr>
      <w:r w:rsidRPr="0023049B">
        <w:rPr>
          <w:sz w:val="24"/>
          <w:szCs w:val="24"/>
        </w:rPr>
        <w:lastRenderedPageBreak/>
        <w:t>Database</w:t>
      </w:r>
      <w:r w:rsidRPr="0023049B">
        <w:rPr>
          <w:spacing w:val="-12"/>
          <w:sz w:val="24"/>
          <w:szCs w:val="24"/>
        </w:rPr>
        <w:t xml:space="preserve"> </w:t>
      </w:r>
      <w:r w:rsidRPr="0023049B">
        <w:rPr>
          <w:spacing w:val="-2"/>
          <w:sz w:val="24"/>
          <w:szCs w:val="24"/>
        </w:rPr>
        <w:t>Design</w:t>
      </w:r>
    </w:p>
    <w:p w14:paraId="6D2F4001" w14:textId="77777777" w:rsidR="0023049B" w:rsidRDefault="0023049B">
      <w:pPr>
        <w:rPr>
          <w:b/>
          <w:sz w:val="24"/>
        </w:rPr>
      </w:pPr>
    </w:p>
    <w:p w14:paraId="40F688E1" w14:textId="2F4BA19D" w:rsidR="0023049B" w:rsidRPr="0023049B" w:rsidRDefault="0023049B" w:rsidP="00433AB5">
      <w:pPr>
        <w:spacing w:line="276" w:lineRule="auto"/>
        <w:jc w:val="both"/>
        <w:rPr>
          <w:bCs/>
          <w:sz w:val="24"/>
        </w:rPr>
        <w:sectPr w:rsidR="0023049B" w:rsidRPr="0023049B">
          <w:pgSz w:w="12240" w:h="15840"/>
          <w:pgMar w:top="1440" w:right="720" w:bottom="900" w:left="720" w:header="0" w:footer="715" w:gutter="0"/>
          <w:cols w:space="720"/>
        </w:sectPr>
      </w:pPr>
      <w:r w:rsidRPr="0023049B">
        <w:rPr>
          <w:bCs/>
          <w:sz w:val="24"/>
        </w:rPr>
        <w:t xml:space="preserve">The File Storage and Sharing Service is built on </w:t>
      </w:r>
      <w:r w:rsidRPr="0023049B">
        <w:rPr>
          <w:b/>
          <w:bCs/>
          <w:sz w:val="24"/>
        </w:rPr>
        <w:t>MongoDB</w:t>
      </w:r>
      <w:r w:rsidRPr="0023049B">
        <w:rPr>
          <w:bCs/>
          <w:sz w:val="24"/>
        </w:rPr>
        <w:t xml:space="preserve">, a document-oriented database that provides flexibility, scalability, and high performance for managing user information, file metadata, and sharing relationships. The system uses </w:t>
      </w:r>
      <w:r w:rsidRPr="0023049B">
        <w:rPr>
          <w:b/>
          <w:bCs/>
          <w:sz w:val="24"/>
        </w:rPr>
        <w:t>Mongoose ODM</w:t>
      </w:r>
      <w:r w:rsidRPr="0023049B">
        <w:rPr>
          <w:bCs/>
          <w:sz w:val="24"/>
        </w:rPr>
        <w:t xml:space="preserve"> to define schemas and manage database operations efficiently. The </w:t>
      </w:r>
      <w:r w:rsidRPr="0023049B">
        <w:rPr>
          <w:b/>
          <w:bCs/>
          <w:sz w:val="24"/>
        </w:rPr>
        <w:t>User</w:t>
      </w:r>
      <w:r w:rsidRPr="0023049B">
        <w:rPr>
          <w:bCs/>
          <w:sz w:val="24"/>
        </w:rPr>
        <w:t xml:space="preserve"> collection stores critical information such as a unique email address, full name, securely hashed password using </w:t>
      </w:r>
      <w:proofErr w:type="spellStart"/>
      <w:r w:rsidRPr="0023049B">
        <w:rPr>
          <w:bCs/>
          <w:sz w:val="24"/>
        </w:rPr>
        <w:t>bcrypt</w:t>
      </w:r>
      <w:proofErr w:type="spellEnd"/>
      <w:r w:rsidRPr="0023049B">
        <w:rPr>
          <w:bCs/>
          <w:sz w:val="24"/>
        </w:rPr>
        <w:t xml:space="preserve">, and a registration timestamp, providing a foundation for authentication and secure access control across the system. The </w:t>
      </w:r>
      <w:r w:rsidRPr="0023049B">
        <w:rPr>
          <w:b/>
          <w:bCs/>
          <w:sz w:val="24"/>
        </w:rPr>
        <w:t>File</w:t>
      </w:r>
      <w:r w:rsidRPr="0023049B">
        <w:rPr>
          <w:bCs/>
          <w:sz w:val="24"/>
        </w:rPr>
        <w:t xml:space="preserve"> collection manages all uploaded files and their associated metadata, including filename, file type (PDF, image, video, or document), file size in bytes, the owner’s user ID, a storage URL or path, an array of shared user IDs, and the timestamp of file creation. This design facilitates </w:t>
      </w:r>
      <w:r w:rsidRPr="0023049B">
        <w:rPr>
          <w:b/>
          <w:bCs/>
          <w:sz w:val="24"/>
        </w:rPr>
        <w:t>role-based access control</w:t>
      </w:r>
      <w:r w:rsidRPr="0023049B">
        <w:rPr>
          <w:bCs/>
          <w:sz w:val="24"/>
        </w:rPr>
        <w:t xml:space="preserve">, ensuring that file owners retain full permissions, while shared users have restricted access to view or download files. Relationships are carefully structured to optimize both usability and security: a </w:t>
      </w:r>
      <w:r w:rsidRPr="0023049B">
        <w:rPr>
          <w:b/>
          <w:bCs/>
          <w:sz w:val="24"/>
        </w:rPr>
        <w:t>one-to-many relationship</w:t>
      </w:r>
      <w:r w:rsidRPr="0023049B">
        <w:rPr>
          <w:bCs/>
          <w:sz w:val="24"/>
        </w:rPr>
        <w:t xml:space="preserve"> exists between users and files, allowing a single user to own multiple files, while the </w:t>
      </w:r>
      <w:proofErr w:type="spellStart"/>
      <w:r w:rsidRPr="0023049B">
        <w:rPr>
          <w:bCs/>
          <w:sz w:val="24"/>
        </w:rPr>
        <w:t>sharedWith</w:t>
      </w:r>
      <w:proofErr w:type="spellEnd"/>
      <w:r w:rsidRPr="0023049B">
        <w:rPr>
          <w:bCs/>
          <w:sz w:val="24"/>
        </w:rPr>
        <w:t xml:space="preserve"> array implements a </w:t>
      </w:r>
      <w:r w:rsidRPr="0023049B">
        <w:rPr>
          <w:b/>
          <w:bCs/>
          <w:sz w:val="24"/>
        </w:rPr>
        <w:t>many-to-many relationship</w:t>
      </w:r>
      <w:r w:rsidRPr="0023049B">
        <w:rPr>
          <w:bCs/>
          <w:sz w:val="24"/>
        </w:rPr>
        <w:t xml:space="preserve">, enabling multiple users to access the same file without redundancy. </w:t>
      </w:r>
      <w:proofErr w:type="spellStart"/>
      <w:r w:rsidRPr="0023049B">
        <w:rPr>
          <w:bCs/>
          <w:sz w:val="24"/>
        </w:rPr>
        <w:t>GridFS</w:t>
      </w:r>
      <w:proofErr w:type="spellEnd"/>
      <w:r w:rsidRPr="0023049B">
        <w:rPr>
          <w:bCs/>
          <w:sz w:val="24"/>
        </w:rPr>
        <w:t xml:space="preserve"> is integrated to store large files efficiently in chunks, overcoming database size limitations and supporting smooth upload and retrieval operations. The metadata structure also enables advanced functionalities such as </w:t>
      </w:r>
      <w:r w:rsidRPr="0023049B">
        <w:rPr>
          <w:b/>
          <w:bCs/>
          <w:sz w:val="24"/>
        </w:rPr>
        <w:t>search and filtering</w:t>
      </w:r>
      <w:r w:rsidRPr="0023049B">
        <w:rPr>
          <w:bCs/>
          <w:sz w:val="24"/>
        </w:rPr>
        <w:t xml:space="preserve">, allowing users to query files based on name, type, size, or upload date, enhancing usability for managing large collections. Additionally, validation rules and middleware ensure data integrity, preventing unauthorized access and maintaining consistency between user accounts and file records. This database design prioritizes </w:t>
      </w:r>
      <w:r w:rsidRPr="0023049B">
        <w:rPr>
          <w:b/>
          <w:bCs/>
          <w:sz w:val="24"/>
        </w:rPr>
        <w:t>security, scalability, and performance</w:t>
      </w:r>
      <w:r w:rsidRPr="0023049B">
        <w:rPr>
          <w:bCs/>
          <w:sz w:val="24"/>
        </w:rPr>
        <w:t xml:space="preserve">, forming the backbone of the backend system and providing a reliable, robust platform for secure file storage, management, and sharing. By combining MongoDB’s flexible schema, </w:t>
      </w:r>
      <w:proofErr w:type="spellStart"/>
      <w:r w:rsidRPr="0023049B">
        <w:rPr>
          <w:bCs/>
          <w:sz w:val="24"/>
        </w:rPr>
        <w:t>GridFS</w:t>
      </w:r>
      <w:proofErr w:type="spellEnd"/>
      <w:r w:rsidRPr="0023049B">
        <w:rPr>
          <w:bCs/>
          <w:sz w:val="24"/>
        </w:rPr>
        <w:t xml:space="preserve"> for large file handling, and Mongoose for structured operations, the system achieves a strong foundation that can be extended to include advanced features such as versioning, collaborative editing, or cloud storage integration, making it suitable for both educational purposes</w:t>
      </w:r>
      <w:r>
        <w:rPr>
          <w:bCs/>
          <w:sz w:val="24"/>
        </w:rPr>
        <w:t>-</w:t>
      </w:r>
      <w:r w:rsidRPr="0023049B">
        <w:rPr>
          <w:bCs/>
          <w:sz w:val="24"/>
        </w:rPr>
        <w:t>and</w:t>
      </w:r>
      <w:r>
        <w:rPr>
          <w:bCs/>
          <w:sz w:val="24"/>
        </w:rPr>
        <w:t>-</w:t>
      </w:r>
      <w:r w:rsidRPr="0023049B">
        <w:rPr>
          <w:bCs/>
          <w:sz w:val="24"/>
        </w:rPr>
        <w:t>real-world</w:t>
      </w:r>
      <w:r>
        <w:rPr>
          <w:bCs/>
          <w:sz w:val="24"/>
        </w:rPr>
        <w:t>-</w:t>
      </w:r>
      <w:r w:rsidRPr="0023049B">
        <w:rPr>
          <w:bCs/>
          <w:sz w:val="24"/>
        </w:rPr>
        <w:t>applications.</w:t>
      </w:r>
      <w:r w:rsidR="001362BE">
        <w:rPr>
          <w:bCs/>
          <w:sz w:val="24"/>
        </w:rPr>
        <w:t>[1][2][3]</w:t>
      </w:r>
    </w:p>
    <w:p w14:paraId="4CEDE3EC" w14:textId="77777777" w:rsidR="001934BA" w:rsidRPr="00433AB5" w:rsidRDefault="00000000" w:rsidP="0023049B">
      <w:pPr>
        <w:pStyle w:val="Heading1"/>
        <w:numPr>
          <w:ilvl w:val="0"/>
          <w:numId w:val="21"/>
        </w:numPr>
        <w:tabs>
          <w:tab w:val="left" w:pos="678"/>
        </w:tabs>
        <w:ind w:left="678" w:hanging="318"/>
        <w:rPr>
          <w:sz w:val="24"/>
          <w:szCs w:val="24"/>
        </w:rPr>
      </w:pPr>
      <w:r w:rsidRPr="00433AB5">
        <w:rPr>
          <w:sz w:val="24"/>
          <w:szCs w:val="24"/>
        </w:rPr>
        <w:lastRenderedPageBreak/>
        <w:t>Key</w:t>
      </w:r>
      <w:r w:rsidRPr="00433AB5">
        <w:rPr>
          <w:spacing w:val="-5"/>
          <w:sz w:val="24"/>
          <w:szCs w:val="24"/>
        </w:rPr>
        <w:t xml:space="preserve"> </w:t>
      </w:r>
      <w:r w:rsidRPr="00433AB5">
        <w:rPr>
          <w:spacing w:val="-2"/>
          <w:sz w:val="24"/>
          <w:szCs w:val="24"/>
        </w:rPr>
        <w:t>Features</w:t>
      </w:r>
    </w:p>
    <w:p w14:paraId="5D4DB9D0" w14:textId="77777777" w:rsidR="001934BA" w:rsidRDefault="001934BA">
      <w:pPr>
        <w:pStyle w:val="BodyText"/>
        <w:spacing w:before="94"/>
        <w:rPr>
          <w:b/>
          <w:sz w:val="32"/>
        </w:rPr>
      </w:pPr>
    </w:p>
    <w:p w14:paraId="29508995" w14:textId="77777777" w:rsidR="00433AB5" w:rsidRPr="00433AB5" w:rsidRDefault="00433AB5" w:rsidP="00433AB5">
      <w:pPr>
        <w:pStyle w:val="BodyText"/>
        <w:spacing w:line="360" w:lineRule="auto"/>
        <w:jc w:val="both"/>
        <w:rPr>
          <w:lang w:val="en-IN"/>
        </w:rPr>
      </w:pPr>
      <w:r w:rsidRPr="00433AB5">
        <w:rPr>
          <w:lang w:val="en-IN"/>
        </w:rPr>
        <w:t xml:space="preserve">The File Storage and Sharing Service is designed with features that make it a </w:t>
      </w:r>
      <w:r w:rsidRPr="00433AB5">
        <w:rPr>
          <w:b/>
          <w:bCs/>
          <w:lang w:val="en-IN"/>
        </w:rPr>
        <w:t>secure, scalable, and user-friendly backend system</w:t>
      </w:r>
      <w:r w:rsidRPr="00433AB5">
        <w:rPr>
          <w:lang w:val="en-IN"/>
        </w:rPr>
        <w:t xml:space="preserve"> for managing digital files. One of the core features is </w:t>
      </w:r>
      <w:r w:rsidRPr="00433AB5">
        <w:rPr>
          <w:b/>
          <w:bCs/>
          <w:lang w:val="en-IN"/>
        </w:rPr>
        <w:t>user authentication and security</w:t>
      </w:r>
      <w:r w:rsidRPr="00433AB5">
        <w:rPr>
          <w:lang w:val="en-IN"/>
        </w:rPr>
        <w:t xml:space="preserve">. The system uses </w:t>
      </w:r>
      <w:r w:rsidRPr="00433AB5">
        <w:rPr>
          <w:b/>
          <w:bCs/>
          <w:lang w:val="en-IN"/>
        </w:rPr>
        <w:t>JWT (JSON Web Tokens)</w:t>
      </w:r>
      <w:r w:rsidRPr="00433AB5">
        <w:rPr>
          <w:lang w:val="en-IN"/>
        </w:rPr>
        <w:t xml:space="preserve"> for secure session management and </w:t>
      </w:r>
      <w:proofErr w:type="spellStart"/>
      <w:r w:rsidRPr="00433AB5">
        <w:rPr>
          <w:b/>
          <w:bCs/>
          <w:lang w:val="en-IN"/>
        </w:rPr>
        <w:t>bcrypt</w:t>
      </w:r>
      <w:proofErr w:type="spellEnd"/>
      <w:r w:rsidRPr="00433AB5">
        <w:rPr>
          <w:b/>
          <w:bCs/>
          <w:lang w:val="en-IN"/>
        </w:rPr>
        <w:t xml:space="preserve"> hashing</w:t>
      </w:r>
      <w:r w:rsidRPr="00433AB5">
        <w:rPr>
          <w:lang w:val="en-IN"/>
        </w:rPr>
        <w:t xml:space="preserve"> for password storage, ensuring that only authorized users can access and manage files. This forms the foundation of the role-based access control system, allowing the backend to enforce permissions accurately.</w:t>
      </w:r>
    </w:p>
    <w:p w14:paraId="11BAD4B3" w14:textId="77777777" w:rsidR="00433AB5" w:rsidRPr="00433AB5" w:rsidRDefault="00433AB5" w:rsidP="00433AB5">
      <w:pPr>
        <w:pStyle w:val="BodyText"/>
        <w:spacing w:line="360" w:lineRule="auto"/>
        <w:jc w:val="both"/>
        <w:rPr>
          <w:lang w:val="en-IN"/>
        </w:rPr>
      </w:pPr>
      <w:r w:rsidRPr="00433AB5">
        <w:rPr>
          <w:lang w:val="en-IN"/>
        </w:rPr>
        <w:t xml:space="preserve">The system provides a </w:t>
      </w:r>
      <w:r w:rsidRPr="00433AB5">
        <w:rPr>
          <w:b/>
          <w:bCs/>
          <w:lang w:val="en-IN"/>
        </w:rPr>
        <w:t>robust file upload and storage mechanism</w:t>
      </w:r>
      <w:r w:rsidRPr="00433AB5">
        <w:rPr>
          <w:lang w:val="en-IN"/>
        </w:rPr>
        <w:t xml:space="preserve">. Users can upload a wide range of file types including documents, images, PDFs, and videos. The uploaded files are stored using </w:t>
      </w:r>
      <w:r w:rsidRPr="00433AB5">
        <w:rPr>
          <w:b/>
          <w:bCs/>
          <w:lang w:val="en-IN"/>
        </w:rPr>
        <w:t xml:space="preserve">MongoDB </w:t>
      </w:r>
      <w:proofErr w:type="spellStart"/>
      <w:r w:rsidRPr="00433AB5">
        <w:rPr>
          <w:b/>
          <w:bCs/>
          <w:lang w:val="en-IN"/>
        </w:rPr>
        <w:t>GridFS</w:t>
      </w:r>
      <w:proofErr w:type="spellEnd"/>
      <w:r w:rsidRPr="00433AB5">
        <w:rPr>
          <w:lang w:val="en-IN"/>
        </w:rPr>
        <w:t xml:space="preserve">, which allows efficient handling of large files by breaking them into manageable chunks. Optionally, </w:t>
      </w:r>
      <w:r w:rsidRPr="00433AB5">
        <w:rPr>
          <w:b/>
          <w:bCs/>
          <w:lang w:val="en-IN"/>
        </w:rPr>
        <w:t>cloud storage services</w:t>
      </w:r>
      <w:r w:rsidRPr="00433AB5">
        <w:rPr>
          <w:lang w:val="en-IN"/>
        </w:rPr>
        <w:t xml:space="preserve"> like AWS S3 or </w:t>
      </w:r>
      <w:proofErr w:type="spellStart"/>
      <w:r w:rsidRPr="00433AB5">
        <w:rPr>
          <w:lang w:val="en-IN"/>
        </w:rPr>
        <w:t>Cloudinary</w:t>
      </w:r>
      <w:proofErr w:type="spellEnd"/>
      <w:r w:rsidRPr="00433AB5">
        <w:rPr>
          <w:lang w:val="en-IN"/>
        </w:rPr>
        <w:t xml:space="preserve"> can be integrated to provide scalable, production-ready storage. Each file is associated with </w:t>
      </w:r>
      <w:r w:rsidRPr="00433AB5">
        <w:rPr>
          <w:b/>
          <w:bCs/>
          <w:lang w:val="en-IN"/>
        </w:rPr>
        <w:t>metadata</w:t>
      </w:r>
      <w:r w:rsidRPr="00433AB5">
        <w:rPr>
          <w:lang w:val="en-IN"/>
        </w:rPr>
        <w:t xml:space="preserve"> such as filename, type, size, owner, and timestamps, which supports searching, filtering, and auditing of file operations.</w:t>
      </w:r>
    </w:p>
    <w:p w14:paraId="477E9A03" w14:textId="4FDCC832" w:rsidR="00433AB5" w:rsidRPr="00433AB5" w:rsidRDefault="00433AB5" w:rsidP="00433AB5">
      <w:pPr>
        <w:pStyle w:val="BodyText"/>
        <w:spacing w:line="360" w:lineRule="auto"/>
        <w:jc w:val="both"/>
        <w:rPr>
          <w:lang w:val="en-IN"/>
        </w:rPr>
      </w:pPr>
      <w:r w:rsidRPr="00433AB5">
        <w:rPr>
          <w:lang w:val="en-IN"/>
        </w:rPr>
        <w:t xml:space="preserve">Another key feature is the </w:t>
      </w:r>
      <w:r w:rsidRPr="00433AB5">
        <w:rPr>
          <w:b/>
          <w:bCs/>
          <w:lang w:val="en-IN"/>
        </w:rPr>
        <w:t>file sharing and access control system</w:t>
      </w:r>
      <w:r w:rsidRPr="00433AB5">
        <w:rPr>
          <w:lang w:val="en-IN"/>
        </w:rPr>
        <w:t xml:space="preserve">. File owners can share their files with other registered users through email-based identification, while maintaining control over permissions. Shared users generally have </w:t>
      </w:r>
      <w:r w:rsidRPr="00433AB5">
        <w:rPr>
          <w:b/>
          <w:bCs/>
          <w:lang w:val="en-IN"/>
        </w:rPr>
        <w:t>read-only access</w:t>
      </w:r>
      <w:r w:rsidRPr="00433AB5">
        <w:rPr>
          <w:lang w:val="en-IN"/>
        </w:rPr>
        <w:t>, meaning they can view or download files but cannot delete or modify them. The system maintains a “</w:t>
      </w:r>
      <w:r w:rsidRPr="00433AB5">
        <w:rPr>
          <w:b/>
          <w:bCs/>
          <w:lang w:val="en-IN"/>
        </w:rPr>
        <w:t xml:space="preserve">Shared </w:t>
      </w:r>
      <w:proofErr w:type="gramStart"/>
      <w:r w:rsidRPr="00433AB5">
        <w:rPr>
          <w:b/>
          <w:bCs/>
          <w:lang w:val="en-IN"/>
        </w:rPr>
        <w:t>With</w:t>
      </w:r>
      <w:proofErr w:type="gramEnd"/>
      <w:r w:rsidRPr="00433AB5">
        <w:rPr>
          <w:b/>
          <w:bCs/>
          <w:lang w:val="en-IN"/>
        </w:rPr>
        <w:t xml:space="preserve"> Me</w:t>
      </w:r>
      <w:r w:rsidRPr="00433AB5">
        <w:rPr>
          <w:lang w:val="en-IN"/>
        </w:rPr>
        <w:t xml:space="preserve">” section, allowing users to easily view files that have been shared with them. This module demonstrates practical </w:t>
      </w:r>
      <w:r w:rsidRPr="00433AB5">
        <w:rPr>
          <w:b/>
          <w:bCs/>
          <w:lang w:val="en-IN"/>
        </w:rPr>
        <w:t>role-based access control (RBAC)</w:t>
      </w:r>
      <w:r w:rsidRPr="00433AB5">
        <w:rPr>
          <w:lang w:val="en-IN"/>
        </w:rPr>
        <w:t>, which is essential in real-world secure systems.</w:t>
      </w:r>
      <w:r w:rsidR="001362BE">
        <w:rPr>
          <w:lang w:val="en-IN"/>
        </w:rPr>
        <w:t>[2]</w:t>
      </w:r>
    </w:p>
    <w:p w14:paraId="5EE74DC3" w14:textId="77777777" w:rsidR="00433AB5" w:rsidRPr="00433AB5" w:rsidRDefault="00433AB5" w:rsidP="00433AB5">
      <w:pPr>
        <w:pStyle w:val="BodyText"/>
        <w:spacing w:line="360" w:lineRule="auto"/>
        <w:jc w:val="both"/>
        <w:rPr>
          <w:lang w:val="en-IN"/>
        </w:rPr>
      </w:pPr>
      <w:r w:rsidRPr="00433AB5">
        <w:rPr>
          <w:b/>
          <w:bCs/>
          <w:lang w:val="en-IN"/>
        </w:rPr>
        <w:t>Search and filter functionalities</w:t>
      </w:r>
      <w:r w:rsidRPr="00433AB5">
        <w:rPr>
          <w:lang w:val="en-IN"/>
        </w:rPr>
        <w:t xml:space="preserve"> further enhance usability. Users can search files by name, type, or upload date, and filter files according to type (e.g., PDFs, images, or videos). This allows users to efficiently manage large numbers of files without difficulty.</w:t>
      </w:r>
    </w:p>
    <w:p w14:paraId="6A9F2886" w14:textId="77777777" w:rsidR="00433AB5" w:rsidRPr="00433AB5" w:rsidRDefault="00433AB5" w:rsidP="00433AB5">
      <w:pPr>
        <w:pStyle w:val="BodyText"/>
        <w:spacing w:line="360" w:lineRule="auto"/>
        <w:jc w:val="both"/>
        <w:rPr>
          <w:lang w:val="en-IN"/>
        </w:rPr>
      </w:pPr>
      <w:r w:rsidRPr="00433AB5">
        <w:rPr>
          <w:lang w:val="en-IN"/>
        </w:rPr>
        <w:t xml:space="preserve">Additional features include </w:t>
      </w:r>
      <w:r w:rsidRPr="00433AB5">
        <w:rPr>
          <w:b/>
          <w:bCs/>
          <w:lang w:val="en-IN"/>
        </w:rPr>
        <w:t>error handling and validation</w:t>
      </w:r>
      <w:r w:rsidRPr="00433AB5">
        <w:rPr>
          <w:lang w:val="en-IN"/>
        </w:rPr>
        <w:t xml:space="preserve"> to ensure only authorized operations are performed, files meet size and type constraints, and users cannot access files they do not have permission for. The system also supports </w:t>
      </w:r>
      <w:r w:rsidRPr="00433AB5">
        <w:rPr>
          <w:b/>
          <w:bCs/>
          <w:lang w:val="en-IN"/>
        </w:rPr>
        <w:t>RESTful APIs</w:t>
      </w:r>
      <w:r w:rsidRPr="00433AB5">
        <w:rPr>
          <w:lang w:val="en-IN"/>
        </w:rPr>
        <w:t>, allowing easy integration with frontend frameworks like React, Angular, or Next.js.</w:t>
      </w:r>
    </w:p>
    <w:p w14:paraId="76E29217" w14:textId="77777777" w:rsidR="00433AB5" w:rsidRPr="00433AB5" w:rsidRDefault="00433AB5" w:rsidP="00433AB5">
      <w:pPr>
        <w:pStyle w:val="BodyText"/>
        <w:spacing w:line="360" w:lineRule="auto"/>
        <w:jc w:val="both"/>
        <w:rPr>
          <w:lang w:val="en-IN"/>
        </w:rPr>
      </w:pPr>
      <w:r w:rsidRPr="00433AB5">
        <w:rPr>
          <w:lang w:val="en-IN"/>
        </w:rPr>
        <w:t xml:space="preserve">Overall, the project combines </w:t>
      </w:r>
      <w:r w:rsidRPr="00433AB5">
        <w:rPr>
          <w:b/>
          <w:bCs/>
          <w:lang w:val="en-IN"/>
        </w:rPr>
        <w:t>security, efficiency, and usability</w:t>
      </w:r>
      <w:r w:rsidRPr="00433AB5">
        <w:rPr>
          <w:lang w:val="en-IN"/>
        </w:rPr>
        <w:t>, making it a practical mini-version of Google Drive. It highlights real-world backend concepts including authentication, file management, sharing, and role-based access control, providing a strong foundation for further enhancements or production deployment.</w:t>
      </w:r>
    </w:p>
    <w:p w14:paraId="3E7B8DE2" w14:textId="77777777" w:rsidR="001934BA" w:rsidRDefault="001934BA">
      <w:pPr>
        <w:pStyle w:val="BodyText"/>
        <w:spacing w:line="360" w:lineRule="auto"/>
        <w:jc w:val="both"/>
        <w:sectPr w:rsidR="001934BA">
          <w:pgSz w:w="12240" w:h="15840"/>
          <w:pgMar w:top="1820" w:right="720" w:bottom="900" w:left="720" w:header="0" w:footer="715" w:gutter="0"/>
          <w:cols w:space="720"/>
        </w:sectPr>
      </w:pPr>
    </w:p>
    <w:p w14:paraId="0C8E495E" w14:textId="77777777" w:rsidR="001934BA" w:rsidRPr="00656362" w:rsidRDefault="00000000" w:rsidP="00D623C1">
      <w:pPr>
        <w:pStyle w:val="Heading1"/>
        <w:numPr>
          <w:ilvl w:val="0"/>
          <w:numId w:val="21"/>
        </w:numPr>
        <w:tabs>
          <w:tab w:val="left" w:pos="678"/>
        </w:tabs>
        <w:spacing w:before="313"/>
        <w:ind w:left="678" w:hanging="318"/>
        <w:rPr>
          <w:sz w:val="24"/>
          <w:szCs w:val="24"/>
        </w:rPr>
      </w:pPr>
      <w:r w:rsidRPr="00656362">
        <w:rPr>
          <w:sz w:val="24"/>
          <w:szCs w:val="24"/>
        </w:rPr>
        <w:lastRenderedPageBreak/>
        <w:t>Project</w:t>
      </w:r>
      <w:r w:rsidRPr="00656362">
        <w:rPr>
          <w:spacing w:val="-8"/>
          <w:sz w:val="24"/>
          <w:szCs w:val="24"/>
        </w:rPr>
        <w:t xml:space="preserve"> </w:t>
      </w:r>
      <w:r w:rsidRPr="00656362">
        <w:rPr>
          <w:spacing w:val="-2"/>
          <w:sz w:val="24"/>
          <w:szCs w:val="24"/>
        </w:rPr>
        <w:t>Glimpses</w:t>
      </w:r>
    </w:p>
    <w:p w14:paraId="2DD60C17" w14:textId="26BF3B66" w:rsidR="00D623C1" w:rsidRDefault="00D623C1" w:rsidP="00D623C1">
      <w:pPr>
        <w:pStyle w:val="Heading1"/>
        <w:tabs>
          <w:tab w:val="left" w:pos="678"/>
        </w:tabs>
        <w:spacing w:before="313"/>
      </w:pPr>
      <w:r>
        <w:rPr>
          <w:noProof/>
        </w:rPr>
        <w:drawing>
          <wp:inline distT="0" distB="0" distL="0" distR="0" wp14:anchorId="11567F9D" wp14:editId="7DCAC476">
            <wp:extent cx="6130636" cy="2764790"/>
            <wp:effectExtent l="0" t="0" r="3810" b="0"/>
            <wp:docPr id="10050429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42943" name="Picture 1005042943"/>
                    <pic:cNvPicPr/>
                  </pic:nvPicPr>
                  <pic:blipFill>
                    <a:blip r:embed="rId13">
                      <a:extLst>
                        <a:ext uri="{28A0092B-C50C-407E-A947-70E740481C1C}">
                          <a14:useLocalDpi xmlns:a14="http://schemas.microsoft.com/office/drawing/2010/main" val="0"/>
                        </a:ext>
                      </a:extLst>
                    </a:blip>
                    <a:stretch>
                      <a:fillRect/>
                    </a:stretch>
                  </pic:blipFill>
                  <pic:spPr>
                    <a:xfrm>
                      <a:off x="0" y="0"/>
                      <a:ext cx="6132969" cy="2765842"/>
                    </a:xfrm>
                    <a:prstGeom prst="rect">
                      <a:avLst/>
                    </a:prstGeom>
                  </pic:spPr>
                </pic:pic>
              </a:graphicData>
            </a:graphic>
          </wp:inline>
        </w:drawing>
      </w:r>
    </w:p>
    <w:p w14:paraId="5008BC4E" w14:textId="77777777" w:rsidR="00D623C1" w:rsidRPr="00D623C1" w:rsidRDefault="00D623C1" w:rsidP="00D623C1"/>
    <w:p w14:paraId="359E40B8" w14:textId="77777777" w:rsidR="00D623C1" w:rsidRDefault="00D623C1" w:rsidP="00D623C1">
      <w:pPr>
        <w:jc w:val="center"/>
        <w:rPr>
          <w:b/>
          <w:bCs/>
        </w:rPr>
      </w:pPr>
    </w:p>
    <w:p w14:paraId="2567E1DA" w14:textId="77777777" w:rsidR="00D623C1" w:rsidRDefault="00D623C1" w:rsidP="00D623C1">
      <w:pPr>
        <w:jc w:val="center"/>
        <w:rPr>
          <w:b/>
          <w:bCs/>
        </w:rPr>
      </w:pPr>
      <w:r>
        <w:rPr>
          <w:b/>
          <w:bCs/>
        </w:rPr>
        <w:t>Fig 7.1: Home Page</w:t>
      </w:r>
    </w:p>
    <w:p w14:paraId="23C420FD" w14:textId="77777777" w:rsidR="00D623C1" w:rsidRDefault="00D623C1" w:rsidP="00D623C1">
      <w:pPr>
        <w:rPr>
          <w:b/>
          <w:bCs/>
        </w:rPr>
      </w:pPr>
    </w:p>
    <w:p w14:paraId="439A2BE9" w14:textId="77777777" w:rsidR="00D623C1" w:rsidRDefault="00D623C1" w:rsidP="00D623C1">
      <w:pPr>
        <w:rPr>
          <w:b/>
          <w:bCs/>
        </w:rPr>
      </w:pPr>
    </w:p>
    <w:p w14:paraId="0F256CAD" w14:textId="77777777" w:rsidR="00D623C1" w:rsidRDefault="00D623C1" w:rsidP="00D623C1">
      <w:pPr>
        <w:rPr>
          <w:b/>
          <w:bCs/>
        </w:rPr>
      </w:pPr>
      <w:r>
        <w:rPr>
          <w:b/>
          <w:bCs/>
          <w:noProof/>
        </w:rPr>
        <w:drawing>
          <wp:inline distT="0" distB="0" distL="0" distR="0" wp14:anchorId="165A2E52" wp14:editId="3E16EA9A">
            <wp:extent cx="6262255" cy="3394075"/>
            <wp:effectExtent l="0" t="0" r="5715" b="0"/>
            <wp:docPr id="8340147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14795" name="Picture 834014795"/>
                    <pic:cNvPicPr/>
                  </pic:nvPicPr>
                  <pic:blipFill>
                    <a:blip r:embed="rId14">
                      <a:extLst>
                        <a:ext uri="{28A0092B-C50C-407E-A947-70E740481C1C}">
                          <a14:useLocalDpi xmlns:a14="http://schemas.microsoft.com/office/drawing/2010/main" val="0"/>
                        </a:ext>
                      </a:extLst>
                    </a:blip>
                    <a:stretch>
                      <a:fillRect/>
                    </a:stretch>
                  </pic:blipFill>
                  <pic:spPr>
                    <a:xfrm>
                      <a:off x="0" y="0"/>
                      <a:ext cx="6269023" cy="3397743"/>
                    </a:xfrm>
                    <a:prstGeom prst="rect">
                      <a:avLst/>
                    </a:prstGeom>
                  </pic:spPr>
                </pic:pic>
              </a:graphicData>
            </a:graphic>
          </wp:inline>
        </w:drawing>
      </w:r>
    </w:p>
    <w:p w14:paraId="4C3BB69E" w14:textId="77777777" w:rsidR="00D623C1" w:rsidRDefault="00D623C1" w:rsidP="00D623C1">
      <w:pPr>
        <w:rPr>
          <w:b/>
          <w:bCs/>
        </w:rPr>
      </w:pPr>
    </w:p>
    <w:p w14:paraId="1F54136F" w14:textId="77777777" w:rsidR="00D623C1" w:rsidRDefault="00D623C1" w:rsidP="00D623C1">
      <w:pPr>
        <w:rPr>
          <w:b/>
          <w:bCs/>
        </w:rPr>
      </w:pPr>
    </w:p>
    <w:p w14:paraId="07DAEC0B" w14:textId="77777777" w:rsidR="00D623C1" w:rsidRDefault="00D623C1" w:rsidP="00D623C1">
      <w:pPr>
        <w:jc w:val="center"/>
        <w:rPr>
          <w:b/>
          <w:bCs/>
        </w:rPr>
      </w:pPr>
      <w:r>
        <w:rPr>
          <w:b/>
          <w:bCs/>
        </w:rPr>
        <w:t xml:space="preserve">Fig 7.2: </w:t>
      </w:r>
      <w:proofErr w:type="spellStart"/>
      <w:r>
        <w:rPr>
          <w:b/>
          <w:bCs/>
        </w:rPr>
        <w:t>SignUp</w:t>
      </w:r>
      <w:proofErr w:type="spellEnd"/>
      <w:r>
        <w:rPr>
          <w:b/>
          <w:bCs/>
        </w:rPr>
        <w:t xml:space="preserve"> page</w:t>
      </w:r>
    </w:p>
    <w:p w14:paraId="6FFB1101" w14:textId="77777777" w:rsidR="00D623C1" w:rsidRDefault="00D623C1" w:rsidP="00D623C1">
      <w:pPr>
        <w:jc w:val="center"/>
        <w:rPr>
          <w:b/>
          <w:bCs/>
        </w:rPr>
      </w:pPr>
    </w:p>
    <w:p w14:paraId="5923B475" w14:textId="77777777" w:rsidR="00D623C1" w:rsidRDefault="00D623C1" w:rsidP="00D623C1">
      <w:pPr>
        <w:rPr>
          <w:b/>
          <w:bCs/>
        </w:rPr>
      </w:pPr>
    </w:p>
    <w:p w14:paraId="45CD95C7" w14:textId="442BD25F" w:rsidR="00D623C1" w:rsidRPr="00D623C1" w:rsidRDefault="00D623C1" w:rsidP="00D623C1">
      <w:pPr>
        <w:rPr>
          <w:b/>
          <w:bCs/>
        </w:rPr>
        <w:sectPr w:rsidR="00D623C1" w:rsidRPr="00D623C1">
          <w:pgSz w:w="12240" w:h="15840"/>
          <w:pgMar w:top="1440" w:right="720" w:bottom="900" w:left="720" w:header="0" w:footer="715" w:gutter="0"/>
          <w:cols w:space="720"/>
        </w:sectPr>
      </w:pPr>
    </w:p>
    <w:p w14:paraId="7AF7BE98" w14:textId="77777777" w:rsidR="001934BA" w:rsidRPr="00656362" w:rsidRDefault="00000000" w:rsidP="0023049B">
      <w:pPr>
        <w:pStyle w:val="Heading1"/>
        <w:numPr>
          <w:ilvl w:val="0"/>
          <w:numId w:val="21"/>
        </w:numPr>
        <w:tabs>
          <w:tab w:val="left" w:pos="678"/>
        </w:tabs>
        <w:ind w:left="678" w:hanging="318"/>
        <w:rPr>
          <w:sz w:val="24"/>
          <w:szCs w:val="24"/>
        </w:rPr>
      </w:pPr>
      <w:r w:rsidRPr="00656362">
        <w:rPr>
          <w:spacing w:val="-2"/>
          <w:sz w:val="24"/>
          <w:szCs w:val="24"/>
        </w:rPr>
        <w:lastRenderedPageBreak/>
        <w:t>Conclusion</w:t>
      </w:r>
    </w:p>
    <w:p w14:paraId="2EFE1166" w14:textId="77777777" w:rsidR="00270C3D" w:rsidRDefault="00270C3D">
      <w:pPr>
        <w:pStyle w:val="BodyText"/>
        <w:spacing w:line="360" w:lineRule="auto"/>
        <w:jc w:val="both"/>
      </w:pPr>
    </w:p>
    <w:p w14:paraId="2CFA6C98" w14:textId="77777777" w:rsidR="00270C3D" w:rsidRPr="00270C3D" w:rsidRDefault="00270C3D" w:rsidP="00270C3D">
      <w:pPr>
        <w:pStyle w:val="BodyText"/>
        <w:spacing w:line="360" w:lineRule="auto"/>
        <w:jc w:val="both"/>
        <w:rPr>
          <w:lang w:val="en-IN"/>
        </w:rPr>
      </w:pPr>
      <w:r w:rsidRPr="00270C3D">
        <w:rPr>
          <w:lang w:val="en-IN"/>
        </w:rPr>
        <w:t xml:space="preserve">The File Storage and Sharing Service (Mini Google Drive) successfully demonstrates a </w:t>
      </w:r>
      <w:r w:rsidRPr="00270C3D">
        <w:rPr>
          <w:b/>
          <w:bCs/>
          <w:lang w:val="en-IN"/>
        </w:rPr>
        <w:t>secure, scalable, and user-friendly backend system</w:t>
      </w:r>
      <w:r w:rsidRPr="00270C3D">
        <w:rPr>
          <w:lang w:val="en-IN"/>
        </w:rPr>
        <w:t xml:space="preserve"> for managing digital files. The project integrates key functionalities such as </w:t>
      </w:r>
      <w:r w:rsidRPr="00270C3D">
        <w:rPr>
          <w:b/>
          <w:bCs/>
          <w:lang w:val="en-IN"/>
        </w:rPr>
        <w:t>user authentication, file uploads, metadata management, role-based access control, and sharing capabilities</w:t>
      </w:r>
      <w:r w:rsidRPr="00270C3D">
        <w:rPr>
          <w:lang w:val="en-IN"/>
        </w:rPr>
        <w:t xml:space="preserve">, providing a realistic simulation of cloud storage systems in a simplified form. By using </w:t>
      </w:r>
      <w:r w:rsidRPr="00270C3D">
        <w:rPr>
          <w:b/>
          <w:bCs/>
          <w:lang w:val="en-IN"/>
        </w:rPr>
        <w:t>Node.js and Express.js</w:t>
      </w:r>
      <w:r w:rsidRPr="00270C3D">
        <w:rPr>
          <w:lang w:val="en-IN"/>
        </w:rPr>
        <w:t xml:space="preserve"> for backend development, </w:t>
      </w:r>
      <w:r w:rsidRPr="00270C3D">
        <w:rPr>
          <w:b/>
          <w:bCs/>
          <w:lang w:val="en-IN"/>
        </w:rPr>
        <w:t xml:space="preserve">MongoDB with </w:t>
      </w:r>
      <w:proofErr w:type="spellStart"/>
      <w:r w:rsidRPr="00270C3D">
        <w:rPr>
          <w:b/>
          <w:bCs/>
          <w:lang w:val="en-IN"/>
        </w:rPr>
        <w:t>GridFS</w:t>
      </w:r>
      <w:proofErr w:type="spellEnd"/>
      <w:r w:rsidRPr="00270C3D">
        <w:rPr>
          <w:lang w:val="en-IN"/>
        </w:rPr>
        <w:t xml:space="preserve"> for efficient file handling, and </w:t>
      </w:r>
      <w:r w:rsidRPr="00270C3D">
        <w:rPr>
          <w:b/>
          <w:bCs/>
          <w:lang w:val="en-IN"/>
        </w:rPr>
        <w:t xml:space="preserve">JWT with </w:t>
      </w:r>
      <w:proofErr w:type="spellStart"/>
      <w:r w:rsidRPr="00270C3D">
        <w:rPr>
          <w:b/>
          <w:bCs/>
          <w:lang w:val="en-IN"/>
        </w:rPr>
        <w:t>bcrypt</w:t>
      </w:r>
      <w:proofErr w:type="spellEnd"/>
      <w:r w:rsidRPr="00270C3D">
        <w:rPr>
          <w:lang w:val="en-IN"/>
        </w:rPr>
        <w:t xml:space="preserve"> for security, the system ensures both robustness and reliability.</w:t>
      </w:r>
    </w:p>
    <w:p w14:paraId="1E24D98A" w14:textId="77777777" w:rsidR="00270C3D" w:rsidRPr="00270C3D" w:rsidRDefault="00270C3D" w:rsidP="00270C3D">
      <w:pPr>
        <w:pStyle w:val="BodyText"/>
        <w:spacing w:line="360" w:lineRule="auto"/>
        <w:jc w:val="both"/>
        <w:rPr>
          <w:lang w:val="en-IN"/>
        </w:rPr>
      </w:pPr>
      <w:r w:rsidRPr="00270C3D">
        <w:rPr>
          <w:lang w:val="en-IN"/>
        </w:rPr>
        <w:t xml:space="preserve">The implementation of </w:t>
      </w:r>
      <w:r w:rsidRPr="00270C3D">
        <w:rPr>
          <w:b/>
          <w:bCs/>
          <w:lang w:val="en-IN"/>
        </w:rPr>
        <w:t>role-based permissions</w:t>
      </w:r>
      <w:r w:rsidRPr="00270C3D">
        <w:rPr>
          <w:lang w:val="en-IN"/>
        </w:rPr>
        <w:t xml:space="preserve"> allows file owners to retain full control over their files, while shared users have restricted access, emphasizing practical security considerations. Additional features such as </w:t>
      </w:r>
      <w:r w:rsidRPr="00270C3D">
        <w:rPr>
          <w:b/>
          <w:bCs/>
          <w:lang w:val="en-IN"/>
        </w:rPr>
        <w:t>search and filter functionalities, error handling, and validation</w:t>
      </w:r>
      <w:r w:rsidRPr="00270C3D">
        <w:rPr>
          <w:lang w:val="en-IN"/>
        </w:rPr>
        <w:t xml:space="preserve"> enhance usability and maintain data integrity, ensuring that users can manage files effectively and safely. Integration with </w:t>
      </w:r>
      <w:r w:rsidRPr="00270C3D">
        <w:rPr>
          <w:b/>
          <w:bCs/>
          <w:lang w:val="en-IN"/>
        </w:rPr>
        <w:t>cloud storage services</w:t>
      </w:r>
      <w:r w:rsidRPr="00270C3D">
        <w:rPr>
          <w:lang w:val="en-IN"/>
        </w:rPr>
        <w:t xml:space="preserve"> like AWS S3 or </w:t>
      </w:r>
      <w:proofErr w:type="spellStart"/>
      <w:r w:rsidRPr="00270C3D">
        <w:rPr>
          <w:lang w:val="en-IN"/>
        </w:rPr>
        <w:t>Cloudinary</w:t>
      </w:r>
      <w:proofErr w:type="spellEnd"/>
      <w:r w:rsidRPr="00270C3D">
        <w:rPr>
          <w:lang w:val="en-IN"/>
        </w:rPr>
        <w:t xml:space="preserve"> further demonstrates scalability and production readiness, allowing the system to handle large files and multiple users efficiently.</w:t>
      </w:r>
    </w:p>
    <w:p w14:paraId="06BA4034" w14:textId="77777777" w:rsidR="00270C3D" w:rsidRPr="00270C3D" w:rsidRDefault="00270C3D" w:rsidP="00270C3D">
      <w:pPr>
        <w:pStyle w:val="BodyText"/>
        <w:spacing w:line="360" w:lineRule="auto"/>
        <w:jc w:val="both"/>
        <w:rPr>
          <w:lang w:val="en-IN"/>
        </w:rPr>
      </w:pPr>
      <w:r w:rsidRPr="00270C3D">
        <w:rPr>
          <w:lang w:val="en-IN"/>
        </w:rPr>
        <w:t xml:space="preserve">This project not only provides a functional backend for file storage and sharing but also serves as a </w:t>
      </w:r>
      <w:r w:rsidRPr="00270C3D">
        <w:rPr>
          <w:b/>
          <w:bCs/>
          <w:lang w:val="en-IN"/>
        </w:rPr>
        <w:t>learning platform</w:t>
      </w:r>
      <w:r w:rsidRPr="00270C3D">
        <w:rPr>
          <w:lang w:val="en-IN"/>
        </w:rPr>
        <w:t xml:space="preserve"> for understanding real-world backend concepts, including RESTful API design, authentication, authorization, database schema design, and file management. While it is a simplified version of enterprise systems like Google Drive, it establishes a solid foundation for future enhancements such as collaborative editing, version control, or advanced access policies.</w:t>
      </w:r>
    </w:p>
    <w:p w14:paraId="323DBFCB" w14:textId="77777777" w:rsidR="00270C3D" w:rsidRPr="00270C3D" w:rsidRDefault="00270C3D" w:rsidP="00270C3D">
      <w:pPr>
        <w:pStyle w:val="BodyText"/>
        <w:spacing w:line="360" w:lineRule="auto"/>
        <w:jc w:val="both"/>
        <w:rPr>
          <w:lang w:val="en-IN"/>
        </w:rPr>
      </w:pPr>
      <w:r w:rsidRPr="00270C3D">
        <w:rPr>
          <w:lang w:val="en-IN"/>
        </w:rPr>
        <w:t xml:space="preserve">In conclusion, the project bridges the gap between </w:t>
      </w:r>
      <w:r w:rsidRPr="00270C3D">
        <w:rPr>
          <w:b/>
          <w:bCs/>
          <w:lang w:val="en-IN"/>
        </w:rPr>
        <w:t>basic file upload systems and full-scale cloud storage solutions</w:t>
      </w:r>
      <w:r w:rsidRPr="00270C3D">
        <w:rPr>
          <w:lang w:val="en-IN"/>
        </w:rPr>
        <w:t>, combining security, efficiency, and usability in a practical, modular, and maintainable system. It is an excellent example of applying modern backend technologies to solve real-world problems and serves as a strong addition to any developer’s portfolio.</w:t>
      </w:r>
    </w:p>
    <w:p w14:paraId="79D877C7" w14:textId="77777777" w:rsidR="00270C3D" w:rsidRDefault="00270C3D">
      <w:pPr>
        <w:pStyle w:val="BodyText"/>
        <w:spacing w:line="360" w:lineRule="auto"/>
        <w:jc w:val="both"/>
        <w:sectPr w:rsidR="00270C3D">
          <w:pgSz w:w="12240" w:h="15840"/>
          <w:pgMar w:top="1380" w:right="720" w:bottom="900" w:left="720" w:header="0" w:footer="715" w:gutter="0"/>
          <w:cols w:space="720"/>
        </w:sectPr>
      </w:pPr>
    </w:p>
    <w:p w14:paraId="7DDEEEEA" w14:textId="1F69C24C" w:rsidR="001934BA" w:rsidRPr="00656362" w:rsidRDefault="00000000" w:rsidP="00EF3F24">
      <w:pPr>
        <w:pStyle w:val="Heading1"/>
        <w:numPr>
          <w:ilvl w:val="0"/>
          <w:numId w:val="21"/>
        </w:numPr>
        <w:tabs>
          <w:tab w:val="left" w:pos="678"/>
        </w:tabs>
        <w:ind w:left="678" w:hanging="318"/>
        <w:rPr>
          <w:sz w:val="24"/>
          <w:szCs w:val="24"/>
        </w:rPr>
      </w:pPr>
      <w:r w:rsidRPr="00656362">
        <w:rPr>
          <w:spacing w:val="-2"/>
          <w:sz w:val="24"/>
          <w:szCs w:val="24"/>
        </w:rPr>
        <w:lastRenderedPageBreak/>
        <w:t>References</w:t>
      </w:r>
    </w:p>
    <w:p w14:paraId="078B5079" w14:textId="77777777" w:rsidR="00EF3F24" w:rsidRDefault="00EF3F24" w:rsidP="00EF3F24">
      <w:pPr>
        <w:pStyle w:val="Heading1"/>
        <w:tabs>
          <w:tab w:val="left" w:pos="678"/>
        </w:tabs>
        <w:ind w:firstLine="0"/>
        <w:rPr>
          <w:spacing w:val="-2"/>
          <w:sz w:val="24"/>
          <w:szCs w:val="24"/>
        </w:rPr>
      </w:pPr>
    </w:p>
    <w:p w14:paraId="7D5B3C45" w14:textId="6169FD38" w:rsidR="00EF3F24" w:rsidRDefault="00EF3F24" w:rsidP="00EF3F24">
      <w:pPr>
        <w:pStyle w:val="Heading1"/>
        <w:tabs>
          <w:tab w:val="left" w:pos="678"/>
        </w:tabs>
        <w:ind w:firstLine="0"/>
        <w:rPr>
          <w:b w:val="0"/>
          <w:bCs w:val="0"/>
          <w:sz w:val="24"/>
          <w:szCs w:val="24"/>
        </w:rPr>
      </w:pPr>
      <w:r w:rsidRPr="00EF3F24">
        <w:rPr>
          <w:b w:val="0"/>
          <w:bCs w:val="0"/>
          <w:sz w:val="24"/>
          <w:szCs w:val="24"/>
        </w:rPr>
        <w:t xml:space="preserve">[1] L. Lukas, "Node.js Express JWT Authentication with MongoDB &amp; Roles," </w:t>
      </w:r>
      <w:proofErr w:type="spellStart"/>
      <w:r w:rsidRPr="00EF3F24">
        <w:rPr>
          <w:b w:val="0"/>
          <w:bCs w:val="0"/>
          <w:sz w:val="24"/>
          <w:szCs w:val="24"/>
        </w:rPr>
        <w:t>Corbado</w:t>
      </w:r>
      <w:proofErr w:type="spellEnd"/>
      <w:r w:rsidRPr="00EF3F24">
        <w:rPr>
          <w:b w:val="0"/>
          <w:bCs w:val="0"/>
          <w:sz w:val="24"/>
          <w:szCs w:val="24"/>
        </w:rPr>
        <w:t xml:space="preserve">, Jan. 15, 2025. [Online]. Available: </w:t>
      </w:r>
      <w:hyperlink r:id="rId15" w:history="1">
        <w:r w:rsidRPr="00002BB9">
          <w:rPr>
            <w:rStyle w:val="Hyperlink"/>
            <w:b w:val="0"/>
            <w:bCs w:val="0"/>
            <w:sz w:val="24"/>
            <w:szCs w:val="24"/>
          </w:rPr>
          <w:t>https://www.corbado.com/blog/nodejs-express-mongodb-jwt-authentication-roles</w:t>
        </w:r>
      </w:hyperlink>
    </w:p>
    <w:p w14:paraId="13EBEDDA" w14:textId="77777777" w:rsidR="00EF3F24" w:rsidRDefault="00EF3F24" w:rsidP="00EF3F24">
      <w:pPr>
        <w:pStyle w:val="Heading1"/>
        <w:tabs>
          <w:tab w:val="left" w:pos="678"/>
        </w:tabs>
        <w:ind w:firstLine="0"/>
        <w:rPr>
          <w:b w:val="0"/>
          <w:bCs w:val="0"/>
          <w:sz w:val="24"/>
          <w:szCs w:val="24"/>
        </w:rPr>
      </w:pPr>
    </w:p>
    <w:p w14:paraId="21C013F5" w14:textId="2A046464" w:rsidR="00EF3F24" w:rsidRDefault="00EF3F24" w:rsidP="00EF3F24">
      <w:pPr>
        <w:pStyle w:val="Heading1"/>
        <w:tabs>
          <w:tab w:val="left" w:pos="678"/>
        </w:tabs>
        <w:ind w:firstLine="0"/>
        <w:rPr>
          <w:b w:val="0"/>
          <w:bCs w:val="0"/>
          <w:sz w:val="24"/>
          <w:szCs w:val="24"/>
        </w:rPr>
      </w:pPr>
      <w:r w:rsidRPr="00EF3F24">
        <w:rPr>
          <w:b w:val="0"/>
          <w:bCs w:val="0"/>
          <w:sz w:val="24"/>
          <w:szCs w:val="24"/>
        </w:rPr>
        <w:t xml:space="preserve">[2] "Authentication in Node.js and MongoDB using JWT and Cookies," Medium, Jun. 2025. [Online]. Available: </w:t>
      </w:r>
      <w:hyperlink r:id="rId16" w:history="1">
        <w:r w:rsidRPr="00002BB9">
          <w:rPr>
            <w:rStyle w:val="Hyperlink"/>
            <w:b w:val="0"/>
            <w:bCs w:val="0"/>
            <w:sz w:val="24"/>
            <w:szCs w:val="24"/>
          </w:rPr>
          <w:t>https://medium.com/@codemaniac-sahil/authentication-in-nodejs-and-mongodb-using-jwt-and-cookies-d617bd98cdea</w:t>
        </w:r>
      </w:hyperlink>
    </w:p>
    <w:p w14:paraId="4248534C" w14:textId="77777777" w:rsidR="00EF3F24" w:rsidRDefault="00EF3F24" w:rsidP="00EF3F24">
      <w:pPr>
        <w:pStyle w:val="Heading1"/>
        <w:tabs>
          <w:tab w:val="left" w:pos="678"/>
        </w:tabs>
        <w:ind w:firstLine="0"/>
        <w:rPr>
          <w:b w:val="0"/>
          <w:bCs w:val="0"/>
          <w:sz w:val="24"/>
          <w:szCs w:val="24"/>
        </w:rPr>
      </w:pPr>
    </w:p>
    <w:p w14:paraId="67A5A8BB" w14:textId="2DE10927" w:rsidR="00EF3F24" w:rsidRDefault="00EF3F24" w:rsidP="00EF3F24">
      <w:pPr>
        <w:pStyle w:val="Heading1"/>
        <w:tabs>
          <w:tab w:val="left" w:pos="678"/>
        </w:tabs>
        <w:ind w:firstLine="0"/>
        <w:rPr>
          <w:b w:val="0"/>
          <w:bCs w:val="0"/>
          <w:sz w:val="24"/>
          <w:szCs w:val="24"/>
        </w:rPr>
      </w:pPr>
      <w:r w:rsidRPr="00EF3F24">
        <w:rPr>
          <w:b w:val="0"/>
          <w:bCs w:val="0"/>
          <w:sz w:val="24"/>
          <w:szCs w:val="24"/>
        </w:rPr>
        <w:t xml:space="preserve">[3] "Authentication in Node.js with MongoDB, </w:t>
      </w:r>
      <w:proofErr w:type="spellStart"/>
      <w:r w:rsidRPr="00EF3F24">
        <w:rPr>
          <w:b w:val="0"/>
          <w:bCs w:val="0"/>
          <w:sz w:val="24"/>
          <w:szCs w:val="24"/>
        </w:rPr>
        <w:t>bcrypt</w:t>
      </w:r>
      <w:proofErr w:type="spellEnd"/>
      <w:r w:rsidRPr="00EF3F24">
        <w:rPr>
          <w:b w:val="0"/>
          <w:bCs w:val="0"/>
          <w:sz w:val="24"/>
          <w:szCs w:val="24"/>
        </w:rPr>
        <w:t xml:space="preserve">, and JWT Web Tokens with Cookies," Dev.to, Aug. 21, 2021. [Online]. Available: </w:t>
      </w:r>
      <w:hyperlink r:id="rId17" w:history="1">
        <w:r w:rsidRPr="00002BB9">
          <w:rPr>
            <w:rStyle w:val="Hyperlink"/>
            <w:b w:val="0"/>
            <w:bCs w:val="0"/>
            <w:sz w:val="24"/>
            <w:szCs w:val="24"/>
          </w:rPr>
          <w:t>https://dev.to/nyctonio/authentication-in-node-js-with-mongodb-bcrypt-and-jwt-web-tokens-with-cookies-hl3</w:t>
        </w:r>
      </w:hyperlink>
    </w:p>
    <w:p w14:paraId="363F8566" w14:textId="77777777" w:rsidR="00EF3F24" w:rsidRPr="00EF3F24" w:rsidRDefault="00EF3F24" w:rsidP="00EF3F24">
      <w:pPr>
        <w:pStyle w:val="Heading1"/>
        <w:tabs>
          <w:tab w:val="left" w:pos="678"/>
        </w:tabs>
        <w:ind w:firstLine="0"/>
        <w:rPr>
          <w:b w:val="0"/>
          <w:bCs w:val="0"/>
          <w:sz w:val="24"/>
          <w:szCs w:val="24"/>
        </w:rPr>
      </w:pPr>
    </w:p>
    <w:sectPr w:rsidR="00EF3F24" w:rsidRPr="00EF3F24">
      <w:pgSz w:w="12240" w:h="15840"/>
      <w:pgMar w:top="1380" w:right="720" w:bottom="900" w:left="720" w:header="0"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6FD75" w14:textId="77777777" w:rsidR="00AD5F9F" w:rsidRDefault="00AD5F9F">
      <w:r>
        <w:separator/>
      </w:r>
    </w:p>
  </w:endnote>
  <w:endnote w:type="continuationSeparator" w:id="0">
    <w:p w14:paraId="67CF1512" w14:textId="77777777" w:rsidR="00AD5F9F" w:rsidRDefault="00AD5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9BF57" w14:textId="77777777" w:rsidR="001934BA" w:rsidRDefault="00000000">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55B488C0" wp14:editId="09EF09C4">
              <wp:simplePos x="0" y="0"/>
              <wp:positionH relativeFrom="page">
                <wp:posOffset>6956425</wp:posOffset>
              </wp:positionH>
              <wp:positionV relativeFrom="page">
                <wp:posOffset>9464040</wp:posOffset>
              </wp:positionV>
              <wp:extent cx="179070" cy="152400"/>
              <wp:effectExtent l="0" t="0" r="0" b="0"/>
              <wp:wrapNone/>
              <wp:docPr id="1" name="Textbox 1"/>
              <wp:cNvGraphicFramePr/>
              <a:graphic xmlns:a="http://schemas.openxmlformats.org/drawingml/2006/main">
                <a:graphicData uri="http://schemas.microsoft.com/office/word/2010/wordprocessingShape">
                  <wps:wsp>
                    <wps:cNvSpPr txBox="1"/>
                    <wps:spPr>
                      <a:xfrm>
                        <a:off x="0" y="0"/>
                        <a:ext cx="179070" cy="152400"/>
                      </a:xfrm>
                      <a:prstGeom prst="rect">
                        <a:avLst/>
                      </a:prstGeom>
                    </wps:spPr>
                    <wps:txbx>
                      <w:txbxContent>
                        <w:p w14:paraId="34B3C24A" w14:textId="77777777" w:rsidR="001934BA" w:rsidRDefault="00000000">
                          <w:pPr>
                            <w:spacing w:before="12"/>
                            <w:ind w:left="2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w14:anchorId="55B488C0" id="_x0000_t202" coordsize="21600,21600" o:spt="202" path="m,l,21600r21600,l21600,xe">
              <v:stroke joinstyle="miter"/>
              <v:path gradientshapeok="t" o:connecttype="rect"/>
            </v:shapetype>
            <v:shape id="Textbox 1" o:spid="_x0000_s1026" type="#_x0000_t202" style="position:absolute;margin-left:547.75pt;margin-top:745.2pt;width:14.1pt;height:1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" filled="f" stroked="f">
              <v:textbox inset="0,0,0,0">
                <w:txbxContent>
                  <w:p w14:paraId="34B3C24A" w14:textId="77777777" w:rsidR="001934BA" w:rsidRDefault="00000000">
                    <w:pPr>
                      <w:spacing w:before="12"/>
                      <w:ind w:left="2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281EA" w14:textId="77777777" w:rsidR="00AD5F9F" w:rsidRDefault="00AD5F9F">
      <w:r>
        <w:separator/>
      </w:r>
    </w:p>
  </w:footnote>
  <w:footnote w:type="continuationSeparator" w:id="0">
    <w:p w14:paraId="2937EA0B" w14:textId="77777777" w:rsidR="00AD5F9F" w:rsidRDefault="00AD5F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start w:val="1"/>
      <w:numFmt w:val="decimal"/>
      <w:lvlText w:val="%1."/>
      <w:lvlJc w:val="left"/>
      <w:pPr>
        <w:ind w:left="600" w:hanging="240"/>
      </w:pPr>
      <w:rPr>
        <w:rFonts w:ascii="Times New Roman" w:eastAsia="Times New Roman" w:hAnsi="Times New Roman" w:cs="Times New Roman" w:hint="default"/>
        <w:b/>
        <w:bCs/>
        <w:i w:val="0"/>
        <w:iCs w:val="0"/>
        <w:spacing w:val="0"/>
        <w:w w:val="100"/>
        <w:sz w:val="24"/>
        <w:szCs w:val="24"/>
        <w:lang w:val="en-US" w:eastAsia="en-US" w:bidi="ar-SA"/>
      </w:rPr>
    </w:lvl>
    <w:lvl w:ilvl="1">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3">
      <w:numFmt w:val="bullet"/>
      <w:lvlText w:val=""/>
      <w:lvlJc w:val="left"/>
      <w:pPr>
        <w:ind w:left="2520" w:hanging="360"/>
      </w:pPr>
      <w:rPr>
        <w:rFonts w:ascii="Wingdings" w:eastAsia="Wingdings" w:hAnsi="Wingdings" w:cs="Wingdings" w:hint="default"/>
        <w:b w:val="0"/>
        <w:bCs w:val="0"/>
        <w:i w:val="0"/>
        <w:iCs w:val="0"/>
        <w:spacing w:val="0"/>
        <w:w w:val="99"/>
        <w:sz w:val="20"/>
        <w:szCs w:val="20"/>
        <w:lang w:val="en-US" w:eastAsia="en-US" w:bidi="ar-SA"/>
      </w:rPr>
    </w:lvl>
    <w:lvl w:ilvl="4">
      <w:numFmt w:val="bullet"/>
      <w:lvlText w:val="•"/>
      <w:lvlJc w:val="left"/>
      <w:pPr>
        <w:ind w:left="3702" w:hanging="360"/>
      </w:pPr>
      <w:rPr>
        <w:rFonts w:hint="default"/>
        <w:lang w:val="en-US" w:eastAsia="en-US" w:bidi="ar-SA"/>
      </w:rPr>
    </w:lvl>
    <w:lvl w:ilvl="5">
      <w:numFmt w:val="bullet"/>
      <w:lvlText w:val="•"/>
      <w:lvlJc w:val="left"/>
      <w:pPr>
        <w:ind w:left="4885" w:hanging="360"/>
      </w:pPr>
      <w:rPr>
        <w:rFonts w:hint="default"/>
        <w:lang w:val="en-US" w:eastAsia="en-US" w:bidi="ar-SA"/>
      </w:rPr>
    </w:lvl>
    <w:lvl w:ilvl="6">
      <w:numFmt w:val="bullet"/>
      <w:lvlText w:val="•"/>
      <w:lvlJc w:val="left"/>
      <w:pPr>
        <w:ind w:left="6068" w:hanging="360"/>
      </w:pPr>
      <w:rPr>
        <w:rFonts w:hint="default"/>
        <w:lang w:val="en-US" w:eastAsia="en-US" w:bidi="ar-SA"/>
      </w:rPr>
    </w:lvl>
    <w:lvl w:ilvl="7">
      <w:numFmt w:val="bullet"/>
      <w:lvlText w:val="•"/>
      <w:lvlJc w:val="left"/>
      <w:pPr>
        <w:ind w:left="7251" w:hanging="360"/>
      </w:pPr>
      <w:rPr>
        <w:rFonts w:hint="default"/>
        <w:lang w:val="en-US" w:eastAsia="en-US" w:bidi="ar-SA"/>
      </w:rPr>
    </w:lvl>
    <w:lvl w:ilvl="8">
      <w:numFmt w:val="bullet"/>
      <w:lvlText w:val="•"/>
      <w:lvlJc w:val="left"/>
      <w:pPr>
        <w:ind w:left="8434" w:hanging="360"/>
      </w:pPr>
      <w:rPr>
        <w:rFonts w:hint="default"/>
        <w:lang w:val="en-US" w:eastAsia="en-US" w:bidi="ar-SA"/>
      </w:rPr>
    </w:lvl>
  </w:abstractNum>
  <w:abstractNum w:abstractNumId="1" w15:restartNumberingAfterBreak="0">
    <w:nsid w:val="B5E306ED"/>
    <w:multiLevelType w:val="multilevel"/>
    <w:tmpl w:val="B5E306ED"/>
    <w:lvl w:ilvl="0">
      <w:start w:val="2"/>
      <w:numFmt w:val="decimal"/>
      <w:lvlText w:val="%1"/>
      <w:lvlJc w:val="left"/>
      <w:pPr>
        <w:ind w:left="849" w:hanging="490"/>
      </w:pPr>
      <w:rPr>
        <w:rFonts w:hint="default"/>
        <w:lang w:val="en-US" w:eastAsia="en-US" w:bidi="ar-SA"/>
      </w:rPr>
    </w:lvl>
    <w:lvl w:ilvl="1">
      <w:start w:val="1"/>
      <w:numFmt w:val="decimal"/>
      <w:lvlText w:val="%1.%2."/>
      <w:lvlJc w:val="left"/>
      <w:pPr>
        <w:ind w:left="849" w:hanging="490"/>
      </w:pPr>
      <w:rPr>
        <w:rFonts w:ascii="Times New Roman" w:eastAsia="Times New Roman" w:hAnsi="Times New Roman" w:cs="Times New Roman" w:hint="default"/>
        <w:b/>
        <w:bCs/>
        <w:i w:val="0"/>
        <w:iCs w:val="0"/>
        <w:spacing w:val="-2"/>
        <w:w w:val="100"/>
        <w:sz w:val="28"/>
        <w:szCs w:val="28"/>
        <w:lang w:val="en-US" w:eastAsia="en-US" w:bidi="ar-SA"/>
      </w:rPr>
    </w:lvl>
    <w:lvl w:ilvl="2">
      <w:numFmt w:val="bullet"/>
      <w:lvlText w:val="•"/>
      <w:lvlJc w:val="left"/>
      <w:pPr>
        <w:ind w:left="2832" w:hanging="490"/>
      </w:pPr>
      <w:rPr>
        <w:rFonts w:hint="default"/>
        <w:lang w:val="en-US" w:eastAsia="en-US" w:bidi="ar-SA"/>
      </w:rPr>
    </w:lvl>
    <w:lvl w:ilvl="3">
      <w:numFmt w:val="bullet"/>
      <w:lvlText w:val="•"/>
      <w:lvlJc w:val="left"/>
      <w:pPr>
        <w:ind w:left="3828" w:hanging="490"/>
      </w:pPr>
      <w:rPr>
        <w:rFonts w:hint="default"/>
        <w:lang w:val="en-US" w:eastAsia="en-US" w:bidi="ar-SA"/>
      </w:rPr>
    </w:lvl>
    <w:lvl w:ilvl="4">
      <w:numFmt w:val="bullet"/>
      <w:lvlText w:val="•"/>
      <w:lvlJc w:val="left"/>
      <w:pPr>
        <w:ind w:left="4824" w:hanging="490"/>
      </w:pPr>
      <w:rPr>
        <w:rFonts w:hint="default"/>
        <w:lang w:val="en-US" w:eastAsia="en-US" w:bidi="ar-SA"/>
      </w:rPr>
    </w:lvl>
    <w:lvl w:ilvl="5">
      <w:numFmt w:val="bullet"/>
      <w:lvlText w:val="•"/>
      <w:lvlJc w:val="left"/>
      <w:pPr>
        <w:ind w:left="5820" w:hanging="490"/>
      </w:pPr>
      <w:rPr>
        <w:rFonts w:hint="default"/>
        <w:lang w:val="en-US" w:eastAsia="en-US" w:bidi="ar-SA"/>
      </w:rPr>
    </w:lvl>
    <w:lvl w:ilvl="6">
      <w:numFmt w:val="bullet"/>
      <w:lvlText w:val="•"/>
      <w:lvlJc w:val="left"/>
      <w:pPr>
        <w:ind w:left="6816" w:hanging="490"/>
      </w:pPr>
      <w:rPr>
        <w:rFonts w:hint="default"/>
        <w:lang w:val="en-US" w:eastAsia="en-US" w:bidi="ar-SA"/>
      </w:rPr>
    </w:lvl>
    <w:lvl w:ilvl="7">
      <w:numFmt w:val="bullet"/>
      <w:lvlText w:val="•"/>
      <w:lvlJc w:val="left"/>
      <w:pPr>
        <w:ind w:left="7812" w:hanging="490"/>
      </w:pPr>
      <w:rPr>
        <w:rFonts w:hint="default"/>
        <w:lang w:val="en-US" w:eastAsia="en-US" w:bidi="ar-SA"/>
      </w:rPr>
    </w:lvl>
    <w:lvl w:ilvl="8">
      <w:numFmt w:val="bullet"/>
      <w:lvlText w:val="•"/>
      <w:lvlJc w:val="left"/>
      <w:pPr>
        <w:ind w:left="8808" w:hanging="490"/>
      </w:pPr>
      <w:rPr>
        <w:rFonts w:hint="default"/>
        <w:lang w:val="en-US" w:eastAsia="en-US" w:bidi="ar-SA"/>
      </w:rPr>
    </w:lvl>
  </w:abstractNum>
  <w:abstractNum w:abstractNumId="2" w15:restartNumberingAfterBreak="0">
    <w:nsid w:val="BF205925"/>
    <w:multiLevelType w:val="multilevel"/>
    <w:tmpl w:val="BF205925"/>
    <w:lvl w:ilvl="0">
      <w:start w:val="1"/>
      <w:numFmt w:val="decimal"/>
      <w:lvlText w:val="%1)"/>
      <w:lvlJc w:val="left"/>
      <w:pPr>
        <w:ind w:left="619" w:hanging="2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638" w:hanging="260"/>
      </w:pPr>
      <w:rPr>
        <w:rFonts w:hint="default"/>
        <w:lang w:val="en-US" w:eastAsia="en-US" w:bidi="ar-SA"/>
      </w:rPr>
    </w:lvl>
    <w:lvl w:ilvl="2">
      <w:numFmt w:val="bullet"/>
      <w:lvlText w:val="•"/>
      <w:lvlJc w:val="left"/>
      <w:pPr>
        <w:ind w:left="2656" w:hanging="260"/>
      </w:pPr>
      <w:rPr>
        <w:rFonts w:hint="default"/>
        <w:lang w:val="en-US" w:eastAsia="en-US" w:bidi="ar-SA"/>
      </w:rPr>
    </w:lvl>
    <w:lvl w:ilvl="3">
      <w:numFmt w:val="bullet"/>
      <w:lvlText w:val="•"/>
      <w:lvlJc w:val="left"/>
      <w:pPr>
        <w:ind w:left="3674" w:hanging="260"/>
      </w:pPr>
      <w:rPr>
        <w:rFonts w:hint="default"/>
        <w:lang w:val="en-US" w:eastAsia="en-US" w:bidi="ar-SA"/>
      </w:rPr>
    </w:lvl>
    <w:lvl w:ilvl="4">
      <w:numFmt w:val="bullet"/>
      <w:lvlText w:val="•"/>
      <w:lvlJc w:val="left"/>
      <w:pPr>
        <w:ind w:left="4692" w:hanging="260"/>
      </w:pPr>
      <w:rPr>
        <w:rFonts w:hint="default"/>
        <w:lang w:val="en-US" w:eastAsia="en-US" w:bidi="ar-SA"/>
      </w:rPr>
    </w:lvl>
    <w:lvl w:ilvl="5">
      <w:numFmt w:val="bullet"/>
      <w:lvlText w:val="•"/>
      <w:lvlJc w:val="left"/>
      <w:pPr>
        <w:ind w:left="5710" w:hanging="260"/>
      </w:pPr>
      <w:rPr>
        <w:rFonts w:hint="default"/>
        <w:lang w:val="en-US" w:eastAsia="en-US" w:bidi="ar-SA"/>
      </w:rPr>
    </w:lvl>
    <w:lvl w:ilvl="6">
      <w:numFmt w:val="bullet"/>
      <w:lvlText w:val="•"/>
      <w:lvlJc w:val="left"/>
      <w:pPr>
        <w:ind w:left="6728" w:hanging="260"/>
      </w:pPr>
      <w:rPr>
        <w:rFonts w:hint="default"/>
        <w:lang w:val="en-US" w:eastAsia="en-US" w:bidi="ar-SA"/>
      </w:rPr>
    </w:lvl>
    <w:lvl w:ilvl="7">
      <w:numFmt w:val="bullet"/>
      <w:lvlText w:val="•"/>
      <w:lvlJc w:val="left"/>
      <w:pPr>
        <w:ind w:left="7746" w:hanging="260"/>
      </w:pPr>
      <w:rPr>
        <w:rFonts w:hint="default"/>
        <w:lang w:val="en-US" w:eastAsia="en-US" w:bidi="ar-SA"/>
      </w:rPr>
    </w:lvl>
    <w:lvl w:ilvl="8">
      <w:numFmt w:val="bullet"/>
      <w:lvlText w:val="•"/>
      <w:lvlJc w:val="left"/>
      <w:pPr>
        <w:ind w:left="8764" w:hanging="260"/>
      </w:pPr>
      <w:rPr>
        <w:rFonts w:hint="default"/>
        <w:lang w:val="en-US" w:eastAsia="en-US" w:bidi="ar-SA"/>
      </w:rPr>
    </w:lvl>
  </w:abstractNum>
  <w:abstractNum w:abstractNumId="3" w15:restartNumberingAfterBreak="0">
    <w:nsid w:val="C8879AEF"/>
    <w:multiLevelType w:val="multilevel"/>
    <w:tmpl w:val="C8879AEF"/>
    <w:lvl w:ilvl="0">
      <w:start w:val="1"/>
      <w:numFmt w:val="decimal"/>
      <w:lvlText w:val="%1)"/>
      <w:lvlJc w:val="left"/>
      <w:pPr>
        <w:ind w:left="619" w:hanging="260"/>
      </w:pPr>
      <w:rPr>
        <w:rFonts w:ascii="Times New Roman" w:eastAsia="Times New Roman" w:hAnsi="Times New Roman" w:cs="Times New Roman" w:hint="default"/>
        <w:b w:val="0"/>
        <w:bCs w:val="0"/>
        <w:i w:val="0"/>
        <w:iCs w:val="0"/>
        <w:color w:val="0000FF"/>
        <w:spacing w:val="0"/>
        <w:w w:val="100"/>
        <w:sz w:val="24"/>
        <w:szCs w:val="24"/>
        <w:lang w:val="en-US" w:eastAsia="en-US" w:bidi="ar-SA"/>
      </w:rPr>
    </w:lvl>
    <w:lvl w:ilvl="1">
      <w:numFmt w:val="bullet"/>
      <w:lvlText w:val="•"/>
      <w:lvlJc w:val="left"/>
      <w:pPr>
        <w:ind w:left="1638" w:hanging="260"/>
      </w:pPr>
      <w:rPr>
        <w:rFonts w:hint="default"/>
        <w:lang w:val="en-US" w:eastAsia="en-US" w:bidi="ar-SA"/>
      </w:rPr>
    </w:lvl>
    <w:lvl w:ilvl="2">
      <w:numFmt w:val="bullet"/>
      <w:lvlText w:val="•"/>
      <w:lvlJc w:val="left"/>
      <w:pPr>
        <w:ind w:left="2656" w:hanging="260"/>
      </w:pPr>
      <w:rPr>
        <w:rFonts w:hint="default"/>
        <w:lang w:val="en-US" w:eastAsia="en-US" w:bidi="ar-SA"/>
      </w:rPr>
    </w:lvl>
    <w:lvl w:ilvl="3">
      <w:numFmt w:val="bullet"/>
      <w:lvlText w:val="•"/>
      <w:lvlJc w:val="left"/>
      <w:pPr>
        <w:ind w:left="3674" w:hanging="260"/>
      </w:pPr>
      <w:rPr>
        <w:rFonts w:hint="default"/>
        <w:lang w:val="en-US" w:eastAsia="en-US" w:bidi="ar-SA"/>
      </w:rPr>
    </w:lvl>
    <w:lvl w:ilvl="4">
      <w:numFmt w:val="bullet"/>
      <w:lvlText w:val="•"/>
      <w:lvlJc w:val="left"/>
      <w:pPr>
        <w:ind w:left="4692" w:hanging="260"/>
      </w:pPr>
      <w:rPr>
        <w:rFonts w:hint="default"/>
        <w:lang w:val="en-US" w:eastAsia="en-US" w:bidi="ar-SA"/>
      </w:rPr>
    </w:lvl>
    <w:lvl w:ilvl="5">
      <w:numFmt w:val="bullet"/>
      <w:lvlText w:val="•"/>
      <w:lvlJc w:val="left"/>
      <w:pPr>
        <w:ind w:left="5710" w:hanging="260"/>
      </w:pPr>
      <w:rPr>
        <w:rFonts w:hint="default"/>
        <w:lang w:val="en-US" w:eastAsia="en-US" w:bidi="ar-SA"/>
      </w:rPr>
    </w:lvl>
    <w:lvl w:ilvl="6">
      <w:numFmt w:val="bullet"/>
      <w:lvlText w:val="•"/>
      <w:lvlJc w:val="left"/>
      <w:pPr>
        <w:ind w:left="6728" w:hanging="260"/>
      </w:pPr>
      <w:rPr>
        <w:rFonts w:hint="default"/>
        <w:lang w:val="en-US" w:eastAsia="en-US" w:bidi="ar-SA"/>
      </w:rPr>
    </w:lvl>
    <w:lvl w:ilvl="7">
      <w:numFmt w:val="bullet"/>
      <w:lvlText w:val="•"/>
      <w:lvlJc w:val="left"/>
      <w:pPr>
        <w:ind w:left="7746" w:hanging="260"/>
      </w:pPr>
      <w:rPr>
        <w:rFonts w:hint="default"/>
        <w:lang w:val="en-US" w:eastAsia="en-US" w:bidi="ar-SA"/>
      </w:rPr>
    </w:lvl>
    <w:lvl w:ilvl="8">
      <w:numFmt w:val="bullet"/>
      <w:lvlText w:val="•"/>
      <w:lvlJc w:val="left"/>
      <w:pPr>
        <w:ind w:left="8764" w:hanging="260"/>
      </w:pPr>
      <w:rPr>
        <w:rFonts w:hint="default"/>
        <w:lang w:val="en-US" w:eastAsia="en-US" w:bidi="ar-SA"/>
      </w:rPr>
    </w:lvl>
  </w:abstractNum>
  <w:abstractNum w:abstractNumId="4" w15:restartNumberingAfterBreak="0">
    <w:nsid w:val="CF092B84"/>
    <w:multiLevelType w:val="multilevel"/>
    <w:tmpl w:val="CF092B84"/>
    <w:lvl w:ilvl="0">
      <w:numFmt w:val="bullet"/>
      <w:lvlText w:val="-"/>
      <w:lvlJc w:val="left"/>
      <w:pPr>
        <w:ind w:left="247"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839" w:hanging="140"/>
      </w:pPr>
      <w:rPr>
        <w:rFonts w:hint="default"/>
        <w:lang w:val="en-US" w:eastAsia="en-US" w:bidi="ar-SA"/>
      </w:rPr>
    </w:lvl>
    <w:lvl w:ilvl="2">
      <w:numFmt w:val="bullet"/>
      <w:lvlText w:val="•"/>
      <w:lvlJc w:val="left"/>
      <w:pPr>
        <w:ind w:left="1438" w:hanging="140"/>
      </w:pPr>
      <w:rPr>
        <w:rFonts w:hint="default"/>
        <w:lang w:val="en-US" w:eastAsia="en-US" w:bidi="ar-SA"/>
      </w:rPr>
    </w:lvl>
    <w:lvl w:ilvl="3">
      <w:numFmt w:val="bullet"/>
      <w:lvlText w:val="•"/>
      <w:lvlJc w:val="left"/>
      <w:pPr>
        <w:ind w:left="2037" w:hanging="140"/>
      </w:pPr>
      <w:rPr>
        <w:rFonts w:hint="default"/>
        <w:lang w:val="en-US" w:eastAsia="en-US" w:bidi="ar-SA"/>
      </w:rPr>
    </w:lvl>
    <w:lvl w:ilvl="4">
      <w:numFmt w:val="bullet"/>
      <w:lvlText w:val="•"/>
      <w:lvlJc w:val="left"/>
      <w:pPr>
        <w:ind w:left="2636" w:hanging="140"/>
      </w:pPr>
      <w:rPr>
        <w:rFonts w:hint="default"/>
        <w:lang w:val="en-US" w:eastAsia="en-US" w:bidi="ar-SA"/>
      </w:rPr>
    </w:lvl>
    <w:lvl w:ilvl="5">
      <w:numFmt w:val="bullet"/>
      <w:lvlText w:val="•"/>
      <w:lvlJc w:val="left"/>
      <w:pPr>
        <w:ind w:left="3235" w:hanging="140"/>
      </w:pPr>
      <w:rPr>
        <w:rFonts w:hint="default"/>
        <w:lang w:val="en-US" w:eastAsia="en-US" w:bidi="ar-SA"/>
      </w:rPr>
    </w:lvl>
    <w:lvl w:ilvl="6">
      <w:numFmt w:val="bullet"/>
      <w:lvlText w:val="•"/>
      <w:lvlJc w:val="left"/>
      <w:pPr>
        <w:ind w:left="3834" w:hanging="140"/>
      </w:pPr>
      <w:rPr>
        <w:rFonts w:hint="default"/>
        <w:lang w:val="en-US" w:eastAsia="en-US" w:bidi="ar-SA"/>
      </w:rPr>
    </w:lvl>
    <w:lvl w:ilvl="7">
      <w:numFmt w:val="bullet"/>
      <w:lvlText w:val="•"/>
      <w:lvlJc w:val="left"/>
      <w:pPr>
        <w:ind w:left="4433" w:hanging="140"/>
      </w:pPr>
      <w:rPr>
        <w:rFonts w:hint="default"/>
        <w:lang w:val="en-US" w:eastAsia="en-US" w:bidi="ar-SA"/>
      </w:rPr>
    </w:lvl>
    <w:lvl w:ilvl="8">
      <w:numFmt w:val="bullet"/>
      <w:lvlText w:val="•"/>
      <w:lvlJc w:val="left"/>
      <w:pPr>
        <w:ind w:left="5032" w:hanging="140"/>
      </w:pPr>
      <w:rPr>
        <w:rFonts w:hint="default"/>
        <w:lang w:val="en-US" w:eastAsia="en-US" w:bidi="ar-SA"/>
      </w:rPr>
    </w:lvl>
  </w:abstractNum>
  <w:abstractNum w:abstractNumId="5" w15:restartNumberingAfterBreak="0">
    <w:nsid w:val="0053208E"/>
    <w:multiLevelType w:val="multilevel"/>
    <w:tmpl w:val="0053208E"/>
    <w:lvl w:ilvl="0">
      <w:numFmt w:val="bullet"/>
      <w:lvlText w:val="-"/>
      <w:lvlJc w:val="left"/>
      <w:pPr>
        <w:ind w:left="247"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839" w:hanging="140"/>
      </w:pPr>
      <w:rPr>
        <w:rFonts w:hint="default"/>
        <w:lang w:val="en-US" w:eastAsia="en-US" w:bidi="ar-SA"/>
      </w:rPr>
    </w:lvl>
    <w:lvl w:ilvl="2">
      <w:numFmt w:val="bullet"/>
      <w:lvlText w:val="•"/>
      <w:lvlJc w:val="left"/>
      <w:pPr>
        <w:ind w:left="1438" w:hanging="140"/>
      </w:pPr>
      <w:rPr>
        <w:rFonts w:hint="default"/>
        <w:lang w:val="en-US" w:eastAsia="en-US" w:bidi="ar-SA"/>
      </w:rPr>
    </w:lvl>
    <w:lvl w:ilvl="3">
      <w:numFmt w:val="bullet"/>
      <w:lvlText w:val="•"/>
      <w:lvlJc w:val="left"/>
      <w:pPr>
        <w:ind w:left="2037" w:hanging="140"/>
      </w:pPr>
      <w:rPr>
        <w:rFonts w:hint="default"/>
        <w:lang w:val="en-US" w:eastAsia="en-US" w:bidi="ar-SA"/>
      </w:rPr>
    </w:lvl>
    <w:lvl w:ilvl="4">
      <w:numFmt w:val="bullet"/>
      <w:lvlText w:val="•"/>
      <w:lvlJc w:val="left"/>
      <w:pPr>
        <w:ind w:left="2636" w:hanging="140"/>
      </w:pPr>
      <w:rPr>
        <w:rFonts w:hint="default"/>
        <w:lang w:val="en-US" w:eastAsia="en-US" w:bidi="ar-SA"/>
      </w:rPr>
    </w:lvl>
    <w:lvl w:ilvl="5">
      <w:numFmt w:val="bullet"/>
      <w:lvlText w:val="•"/>
      <w:lvlJc w:val="left"/>
      <w:pPr>
        <w:ind w:left="3235" w:hanging="140"/>
      </w:pPr>
      <w:rPr>
        <w:rFonts w:hint="default"/>
        <w:lang w:val="en-US" w:eastAsia="en-US" w:bidi="ar-SA"/>
      </w:rPr>
    </w:lvl>
    <w:lvl w:ilvl="6">
      <w:numFmt w:val="bullet"/>
      <w:lvlText w:val="•"/>
      <w:lvlJc w:val="left"/>
      <w:pPr>
        <w:ind w:left="3834" w:hanging="140"/>
      </w:pPr>
      <w:rPr>
        <w:rFonts w:hint="default"/>
        <w:lang w:val="en-US" w:eastAsia="en-US" w:bidi="ar-SA"/>
      </w:rPr>
    </w:lvl>
    <w:lvl w:ilvl="7">
      <w:numFmt w:val="bullet"/>
      <w:lvlText w:val="•"/>
      <w:lvlJc w:val="left"/>
      <w:pPr>
        <w:ind w:left="4433" w:hanging="140"/>
      </w:pPr>
      <w:rPr>
        <w:rFonts w:hint="default"/>
        <w:lang w:val="en-US" w:eastAsia="en-US" w:bidi="ar-SA"/>
      </w:rPr>
    </w:lvl>
    <w:lvl w:ilvl="8">
      <w:numFmt w:val="bullet"/>
      <w:lvlText w:val="•"/>
      <w:lvlJc w:val="left"/>
      <w:pPr>
        <w:ind w:left="5032" w:hanging="140"/>
      </w:pPr>
      <w:rPr>
        <w:rFonts w:hint="default"/>
        <w:lang w:val="en-US" w:eastAsia="en-US" w:bidi="ar-SA"/>
      </w:rPr>
    </w:lvl>
  </w:abstractNum>
  <w:abstractNum w:abstractNumId="6" w15:restartNumberingAfterBreak="0">
    <w:nsid w:val="0248C179"/>
    <w:multiLevelType w:val="multilevel"/>
    <w:tmpl w:val="0248C179"/>
    <w:lvl w:ilvl="0">
      <w:start w:val="1"/>
      <w:numFmt w:val="decimal"/>
      <w:lvlText w:val="%1)"/>
      <w:lvlJc w:val="left"/>
      <w:pPr>
        <w:ind w:left="619" w:hanging="2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638" w:hanging="260"/>
      </w:pPr>
      <w:rPr>
        <w:rFonts w:hint="default"/>
        <w:lang w:val="en-US" w:eastAsia="en-US" w:bidi="ar-SA"/>
      </w:rPr>
    </w:lvl>
    <w:lvl w:ilvl="2">
      <w:numFmt w:val="bullet"/>
      <w:lvlText w:val="•"/>
      <w:lvlJc w:val="left"/>
      <w:pPr>
        <w:ind w:left="2656" w:hanging="260"/>
      </w:pPr>
      <w:rPr>
        <w:rFonts w:hint="default"/>
        <w:lang w:val="en-US" w:eastAsia="en-US" w:bidi="ar-SA"/>
      </w:rPr>
    </w:lvl>
    <w:lvl w:ilvl="3">
      <w:numFmt w:val="bullet"/>
      <w:lvlText w:val="•"/>
      <w:lvlJc w:val="left"/>
      <w:pPr>
        <w:ind w:left="3674" w:hanging="260"/>
      </w:pPr>
      <w:rPr>
        <w:rFonts w:hint="default"/>
        <w:lang w:val="en-US" w:eastAsia="en-US" w:bidi="ar-SA"/>
      </w:rPr>
    </w:lvl>
    <w:lvl w:ilvl="4">
      <w:numFmt w:val="bullet"/>
      <w:lvlText w:val="•"/>
      <w:lvlJc w:val="left"/>
      <w:pPr>
        <w:ind w:left="4692" w:hanging="260"/>
      </w:pPr>
      <w:rPr>
        <w:rFonts w:hint="default"/>
        <w:lang w:val="en-US" w:eastAsia="en-US" w:bidi="ar-SA"/>
      </w:rPr>
    </w:lvl>
    <w:lvl w:ilvl="5">
      <w:numFmt w:val="bullet"/>
      <w:lvlText w:val="•"/>
      <w:lvlJc w:val="left"/>
      <w:pPr>
        <w:ind w:left="5710" w:hanging="260"/>
      </w:pPr>
      <w:rPr>
        <w:rFonts w:hint="default"/>
        <w:lang w:val="en-US" w:eastAsia="en-US" w:bidi="ar-SA"/>
      </w:rPr>
    </w:lvl>
    <w:lvl w:ilvl="6">
      <w:numFmt w:val="bullet"/>
      <w:lvlText w:val="•"/>
      <w:lvlJc w:val="left"/>
      <w:pPr>
        <w:ind w:left="6728" w:hanging="260"/>
      </w:pPr>
      <w:rPr>
        <w:rFonts w:hint="default"/>
        <w:lang w:val="en-US" w:eastAsia="en-US" w:bidi="ar-SA"/>
      </w:rPr>
    </w:lvl>
    <w:lvl w:ilvl="7">
      <w:numFmt w:val="bullet"/>
      <w:lvlText w:val="•"/>
      <w:lvlJc w:val="left"/>
      <w:pPr>
        <w:ind w:left="7746" w:hanging="260"/>
      </w:pPr>
      <w:rPr>
        <w:rFonts w:hint="default"/>
        <w:lang w:val="en-US" w:eastAsia="en-US" w:bidi="ar-SA"/>
      </w:rPr>
    </w:lvl>
    <w:lvl w:ilvl="8">
      <w:numFmt w:val="bullet"/>
      <w:lvlText w:val="•"/>
      <w:lvlJc w:val="left"/>
      <w:pPr>
        <w:ind w:left="8764" w:hanging="260"/>
      </w:pPr>
      <w:rPr>
        <w:rFonts w:hint="default"/>
        <w:lang w:val="en-US" w:eastAsia="en-US" w:bidi="ar-SA"/>
      </w:rPr>
    </w:lvl>
  </w:abstractNum>
  <w:abstractNum w:abstractNumId="7" w15:restartNumberingAfterBreak="0">
    <w:nsid w:val="03D62ECE"/>
    <w:multiLevelType w:val="multilevel"/>
    <w:tmpl w:val="03D62ECE"/>
    <w:lvl w:ilvl="0">
      <w:start w:val="1"/>
      <w:numFmt w:val="decimal"/>
      <w:lvlText w:val="%1)"/>
      <w:lvlJc w:val="left"/>
      <w:pPr>
        <w:ind w:left="619" w:hanging="2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638" w:hanging="260"/>
      </w:pPr>
      <w:rPr>
        <w:rFonts w:hint="default"/>
        <w:lang w:val="en-US" w:eastAsia="en-US" w:bidi="ar-SA"/>
      </w:rPr>
    </w:lvl>
    <w:lvl w:ilvl="2">
      <w:numFmt w:val="bullet"/>
      <w:lvlText w:val="•"/>
      <w:lvlJc w:val="left"/>
      <w:pPr>
        <w:ind w:left="2656" w:hanging="260"/>
      </w:pPr>
      <w:rPr>
        <w:rFonts w:hint="default"/>
        <w:lang w:val="en-US" w:eastAsia="en-US" w:bidi="ar-SA"/>
      </w:rPr>
    </w:lvl>
    <w:lvl w:ilvl="3">
      <w:numFmt w:val="bullet"/>
      <w:lvlText w:val="•"/>
      <w:lvlJc w:val="left"/>
      <w:pPr>
        <w:ind w:left="3674" w:hanging="260"/>
      </w:pPr>
      <w:rPr>
        <w:rFonts w:hint="default"/>
        <w:lang w:val="en-US" w:eastAsia="en-US" w:bidi="ar-SA"/>
      </w:rPr>
    </w:lvl>
    <w:lvl w:ilvl="4">
      <w:numFmt w:val="bullet"/>
      <w:lvlText w:val="•"/>
      <w:lvlJc w:val="left"/>
      <w:pPr>
        <w:ind w:left="4692" w:hanging="260"/>
      </w:pPr>
      <w:rPr>
        <w:rFonts w:hint="default"/>
        <w:lang w:val="en-US" w:eastAsia="en-US" w:bidi="ar-SA"/>
      </w:rPr>
    </w:lvl>
    <w:lvl w:ilvl="5">
      <w:numFmt w:val="bullet"/>
      <w:lvlText w:val="•"/>
      <w:lvlJc w:val="left"/>
      <w:pPr>
        <w:ind w:left="5710" w:hanging="260"/>
      </w:pPr>
      <w:rPr>
        <w:rFonts w:hint="default"/>
        <w:lang w:val="en-US" w:eastAsia="en-US" w:bidi="ar-SA"/>
      </w:rPr>
    </w:lvl>
    <w:lvl w:ilvl="6">
      <w:numFmt w:val="bullet"/>
      <w:lvlText w:val="•"/>
      <w:lvlJc w:val="left"/>
      <w:pPr>
        <w:ind w:left="6728" w:hanging="260"/>
      </w:pPr>
      <w:rPr>
        <w:rFonts w:hint="default"/>
        <w:lang w:val="en-US" w:eastAsia="en-US" w:bidi="ar-SA"/>
      </w:rPr>
    </w:lvl>
    <w:lvl w:ilvl="7">
      <w:numFmt w:val="bullet"/>
      <w:lvlText w:val="•"/>
      <w:lvlJc w:val="left"/>
      <w:pPr>
        <w:ind w:left="7746" w:hanging="260"/>
      </w:pPr>
      <w:rPr>
        <w:rFonts w:hint="default"/>
        <w:lang w:val="en-US" w:eastAsia="en-US" w:bidi="ar-SA"/>
      </w:rPr>
    </w:lvl>
    <w:lvl w:ilvl="8">
      <w:numFmt w:val="bullet"/>
      <w:lvlText w:val="•"/>
      <w:lvlJc w:val="left"/>
      <w:pPr>
        <w:ind w:left="8764" w:hanging="260"/>
      </w:pPr>
      <w:rPr>
        <w:rFonts w:hint="default"/>
        <w:lang w:val="en-US" w:eastAsia="en-US" w:bidi="ar-SA"/>
      </w:rPr>
    </w:lvl>
  </w:abstractNum>
  <w:abstractNum w:abstractNumId="8" w15:restartNumberingAfterBreak="0">
    <w:nsid w:val="25B654F3"/>
    <w:multiLevelType w:val="multilevel"/>
    <w:tmpl w:val="25B654F3"/>
    <w:lvl w:ilvl="0">
      <w:start w:val="1"/>
      <w:numFmt w:val="decimal"/>
      <w:lvlText w:val="%1)"/>
      <w:lvlJc w:val="left"/>
      <w:pPr>
        <w:ind w:left="576" w:hanging="216"/>
      </w:pPr>
      <w:rPr>
        <w:rFonts w:ascii="Times New Roman" w:eastAsia="Times New Roman" w:hAnsi="Times New Roman" w:cs="Times New Roman" w:hint="default"/>
        <w:b w:val="0"/>
        <w:bCs w:val="0"/>
        <w:i w:val="0"/>
        <w:iCs w:val="0"/>
        <w:spacing w:val="0"/>
        <w:w w:val="99"/>
        <w:sz w:val="20"/>
        <w:szCs w:val="20"/>
        <w:lang w:val="en-US" w:eastAsia="en-US" w:bidi="ar-SA"/>
      </w:rPr>
    </w:lvl>
    <w:lvl w:ilvl="1">
      <w:numFmt w:val="bullet"/>
      <w:lvlText w:val="•"/>
      <w:lvlJc w:val="left"/>
      <w:pPr>
        <w:ind w:left="1602" w:hanging="216"/>
      </w:pPr>
      <w:rPr>
        <w:rFonts w:hint="default"/>
        <w:lang w:val="en-US" w:eastAsia="en-US" w:bidi="ar-SA"/>
      </w:rPr>
    </w:lvl>
    <w:lvl w:ilvl="2">
      <w:numFmt w:val="bullet"/>
      <w:lvlText w:val="•"/>
      <w:lvlJc w:val="left"/>
      <w:pPr>
        <w:ind w:left="2624" w:hanging="216"/>
      </w:pPr>
      <w:rPr>
        <w:rFonts w:hint="default"/>
        <w:lang w:val="en-US" w:eastAsia="en-US" w:bidi="ar-SA"/>
      </w:rPr>
    </w:lvl>
    <w:lvl w:ilvl="3">
      <w:numFmt w:val="bullet"/>
      <w:lvlText w:val="•"/>
      <w:lvlJc w:val="left"/>
      <w:pPr>
        <w:ind w:left="3646" w:hanging="216"/>
      </w:pPr>
      <w:rPr>
        <w:rFonts w:hint="default"/>
        <w:lang w:val="en-US" w:eastAsia="en-US" w:bidi="ar-SA"/>
      </w:rPr>
    </w:lvl>
    <w:lvl w:ilvl="4">
      <w:numFmt w:val="bullet"/>
      <w:lvlText w:val="•"/>
      <w:lvlJc w:val="left"/>
      <w:pPr>
        <w:ind w:left="4668" w:hanging="216"/>
      </w:pPr>
      <w:rPr>
        <w:rFonts w:hint="default"/>
        <w:lang w:val="en-US" w:eastAsia="en-US" w:bidi="ar-SA"/>
      </w:rPr>
    </w:lvl>
    <w:lvl w:ilvl="5">
      <w:numFmt w:val="bullet"/>
      <w:lvlText w:val="•"/>
      <w:lvlJc w:val="left"/>
      <w:pPr>
        <w:ind w:left="5690" w:hanging="216"/>
      </w:pPr>
      <w:rPr>
        <w:rFonts w:hint="default"/>
        <w:lang w:val="en-US" w:eastAsia="en-US" w:bidi="ar-SA"/>
      </w:rPr>
    </w:lvl>
    <w:lvl w:ilvl="6">
      <w:numFmt w:val="bullet"/>
      <w:lvlText w:val="•"/>
      <w:lvlJc w:val="left"/>
      <w:pPr>
        <w:ind w:left="6712" w:hanging="216"/>
      </w:pPr>
      <w:rPr>
        <w:rFonts w:hint="default"/>
        <w:lang w:val="en-US" w:eastAsia="en-US" w:bidi="ar-SA"/>
      </w:rPr>
    </w:lvl>
    <w:lvl w:ilvl="7">
      <w:numFmt w:val="bullet"/>
      <w:lvlText w:val="•"/>
      <w:lvlJc w:val="left"/>
      <w:pPr>
        <w:ind w:left="7734" w:hanging="216"/>
      </w:pPr>
      <w:rPr>
        <w:rFonts w:hint="default"/>
        <w:lang w:val="en-US" w:eastAsia="en-US" w:bidi="ar-SA"/>
      </w:rPr>
    </w:lvl>
    <w:lvl w:ilvl="8">
      <w:numFmt w:val="bullet"/>
      <w:lvlText w:val="•"/>
      <w:lvlJc w:val="left"/>
      <w:pPr>
        <w:ind w:left="8756" w:hanging="216"/>
      </w:pPr>
      <w:rPr>
        <w:rFonts w:hint="default"/>
        <w:lang w:val="en-US" w:eastAsia="en-US" w:bidi="ar-SA"/>
      </w:rPr>
    </w:lvl>
  </w:abstractNum>
  <w:abstractNum w:abstractNumId="9" w15:restartNumberingAfterBreak="0">
    <w:nsid w:val="29235A5D"/>
    <w:multiLevelType w:val="multilevel"/>
    <w:tmpl w:val="D2C6A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8F537B"/>
    <w:multiLevelType w:val="multilevel"/>
    <w:tmpl w:val="2A8F537B"/>
    <w:lvl w:ilvl="0">
      <w:numFmt w:val="bullet"/>
      <w:lvlText w:val=""/>
      <w:lvlJc w:val="left"/>
      <w:pPr>
        <w:ind w:left="710" w:hanging="351"/>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728" w:hanging="351"/>
      </w:pPr>
      <w:rPr>
        <w:rFonts w:hint="default"/>
        <w:lang w:val="en-US" w:eastAsia="en-US" w:bidi="ar-SA"/>
      </w:rPr>
    </w:lvl>
    <w:lvl w:ilvl="2">
      <w:numFmt w:val="bullet"/>
      <w:lvlText w:val="•"/>
      <w:lvlJc w:val="left"/>
      <w:pPr>
        <w:ind w:left="2736" w:hanging="351"/>
      </w:pPr>
      <w:rPr>
        <w:rFonts w:hint="default"/>
        <w:lang w:val="en-US" w:eastAsia="en-US" w:bidi="ar-SA"/>
      </w:rPr>
    </w:lvl>
    <w:lvl w:ilvl="3">
      <w:numFmt w:val="bullet"/>
      <w:lvlText w:val="•"/>
      <w:lvlJc w:val="left"/>
      <w:pPr>
        <w:ind w:left="3744" w:hanging="351"/>
      </w:pPr>
      <w:rPr>
        <w:rFonts w:hint="default"/>
        <w:lang w:val="en-US" w:eastAsia="en-US" w:bidi="ar-SA"/>
      </w:rPr>
    </w:lvl>
    <w:lvl w:ilvl="4">
      <w:numFmt w:val="bullet"/>
      <w:lvlText w:val="•"/>
      <w:lvlJc w:val="left"/>
      <w:pPr>
        <w:ind w:left="4752" w:hanging="351"/>
      </w:pPr>
      <w:rPr>
        <w:rFonts w:hint="default"/>
        <w:lang w:val="en-US" w:eastAsia="en-US" w:bidi="ar-SA"/>
      </w:rPr>
    </w:lvl>
    <w:lvl w:ilvl="5">
      <w:numFmt w:val="bullet"/>
      <w:lvlText w:val="•"/>
      <w:lvlJc w:val="left"/>
      <w:pPr>
        <w:ind w:left="5760" w:hanging="351"/>
      </w:pPr>
      <w:rPr>
        <w:rFonts w:hint="default"/>
        <w:lang w:val="en-US" w:eastAsia="en-US" w:bidi="ar-SA"/>
      </w:rPr>
    </w:lvl>
    <w:lvl w:ilvl="6">
      <w:numFmt w:val="bullet"/>
      <w:lvlText w:val="•"/>
      <w:lvlJc w:val="left"/>
      <w:pPr>
        <w:ind w:left="6768" w:hanging="351"/>
      </w:pPr>
      <w:rPr>
        <w:rFonts w:hint="default"/>
        <w:lang w:val="en-US" w:eastAsia="en-US" w:bidi="ar-SA"/>
      </w:rPr>
    </w:lvl>
    <w:lvl w:ilvl="7">
      <w:numFmt w:val="bullet"/>
      <w:lvlText w:val="•"/>
      <w:lvlJc w:val="left"/>
      <w:pPr>
        <w:ind w:left="7776" w:hanging="351"/>
      </w:pPr>
      <w:rPr>
        <w:rFonts w:hint="default"/>
        <w:lang w:val="en-US" w:eastAsia="en-US" w:bidi="ar-SA"/>
      </w:rPr>
    </w:lvl>
    <w:lvl w:ilvl="8">
      <w:numFmt w:val="bullet"/>
      <w:lvlText w:val="•"/>
      <w:lvlJc w:val="left"/>
      <w:pPr>
        <w:ind w:left="8784" w:hanging="351"/>
      </w:pPr>
      <w:rPr>
        <w:rFonts w:hint="default"/>
        <w:lang w:val="en-US" w:eastAsia="en-US" w:bidi="ar-SA"/>
      </w:rPr>
    </w:lvl>
  </w:abstractNum>
  <w:abstractNum w:abstractNumId="11" w15:restartNumberingAfterBreak="0">
    <w:nsid w:val="51207367"/>
    <w:multiLevelType w:val="multilevel"/>
    <w:tmpl w:val="2AA8C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356231"/>
    <w:multiLevelType w:val="multilevel"/>
    <w:tmpl w:val="778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F258C"/>
    <w:multiLevelType w:val="multilevel"/>
    <w:tmpl w:val="4C7E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ADCABA"/>
    <w:multiLevelType w:val="multilevel"/>
    <w:tmpl w:val="59ADCABA"/>
    <w:lvl w:ilvl="0">
      <w:start w:val="1"/>
      <w:numFmt w:val="decimal"/>
      <w:lvlText w:val="%1."/>
      <w:lvlJc w:val="left"/>
      <w:pPr>
        <w:ind w:left="674" w:hanging="315"/>
      </w:pPr>
      <w:rPr>
        <w:rFonts w:ascii="Times New Roman" w:eastAsia="Times New Roman" w:hAnsi="Times New Roman" w:cs="Times New Roman" w:hint="default"/>
        <w:b/>
        <w:bCs/>
        <w:i w:val="0"/>
        <w:iCs w:val="0"/>
        <w:spacing w:val="-2"/>
        <w:w w:val="99"/>
        <w:sz w:val="32"/>
        <w:szCs w:val="32"/>
        <w:lang w:val="en-US" w:eastAsia="en-US" w:bidi="ar-SA"/>
      </w:rPr>
    </w:lvl>
    <w:lvl w:ilvl="1">
      <w:start w:val="1"/>
      <w:numFmt w:val="decimal"/>
      <w:lvlText w:val="%1.%2"/>
      <w:lvlJc w:val="left"/>
      <w:pPr>
        <w:ind w:left="780"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1893" w:hanging="420"/>
      </w:pPr>
      <w:rPr>
        <w:rFonts w:hint="default"/>
        <w:lang w:val="en-US" w:eastAsia="en-US" w:bidi="ar-SA"/>
      </w:rPr>
    </w:lvl>
    <w:lvl w:ilvl="3">
      <w:numFmt w:val="bullet"/>
      <w:lvlText w:val="•"/>
      <w:lvlJc w:val="left"/>
      <w:pPr>
        <w:ind w:left="3006" w:hanging="420"/>
      </w:pPr>
      <w:rPr>
        <w:rFonts w:hint="default"/>
        <w:lang w:val="en-US" w:eastAsia="en-US" w:bidi="ar-SA"/>
      </w:rPr>
    </w:lvl>
    <w:lvl w:ilvl="4">
      <w:numFmt w:val="bullet"/>
      <w:lvlText w:val="•"/>
      <w:lvlJc w:val="left"/>
      <w:pPr>
        <w:ind w:left="4120" w:hanging="420"/>
      </w:pPr>
      <w:rPr>
        <w:rFonts w:hint="default"/>
        <w:lang w:val="en-US" w:eastAsia="en-US" w:bidi="ar-SA"/>
      </w:rPr>
    </w:lvl>
    <w:lvl w:ilvl="5">
      <w:numFmt w:val="bullet"/>
      <w:lvlText w:val="•"/>
      <w:lvlJc w:val="left"/>
      <w:pPr>
        <w:ind w:left="5233" w:hanging="420"/>
      </w:pPr>
      <w:rPr>
        <w:rFonts w:hint="default"/>
        <w:lang w:val="en-US" w:eastAsia="en-US" w:bidi="ar-SA"/>
      </w:rPr>
    </w:lvl>
    <w:lvl w:ilvl="6">
      <w:numFmt w:val="bullet"/>
      <w:lvlText w:val="•"/>
      <w:lvlJc w:val="left"/>
      <w:pPr>
        <w:ind w:left="6346" w:hanging="420"/>
      </w:pPr>
      <w:rPr>
        <w:rFonts w:hint="default"/>
        <w:lang w:val="en-US" w:eastAsia="en-US" w:bidi="ar-SA"/>
      </w:rPr>
    </w:lvl>
    <w:lvl w:ilvl="7">
      <w:numFmt w:val="bullet"/>
      <w:lvlText w:val="•"/>
      <w:lvlJc w:val="left"/>
      <w:pPr>
        <w:ind w:left="7460" w:hanging="420"/>
      </w:pPr>
      <w:rPr>
        <w:rFonts w:hint="default"/>
        <w:lang w:val="en-US" w:eastAsia="en-US" w:bidi="ar-SA"/>
      </w:rPr>
    </w:lvl>
    <w:lvl w:ilvl="8">
      <w:numFmt w:val="bullet"/>
      <w:lvlText w:val="•"/>
      <w:lvlJc w:val="left"/>
      <w:pPr>
        <w:ind w:left="8573" w:hanging="420"/>
      </w:pPr>
      <w:rPr>
        <w:rFonts w:hint="default"/>
        <w:lang w:val="en-US" w:eastAsia="en-US" w:bidi="ar-SA"/>
      </w:rPr>
    </w:lvl>
  </w:abstractNum>
  <w:abstractNum w:abstractNumId="15" w15:restartNumberingAfterBreak="0">
    <w:nsid w:val="5A241D34"/>
    <w:multiLevelType w:val="multilevel"/>
    <w:tmpl w:val="5A241D34"/>
    <w:lvl w:ilvl="0">
      <w:numFmt w:val="bullet"/>
      <w:lvlText w:val=""/>
      <w:lvlJc w:val="left"/>
      <w:pPr>
        <w:ind w:left="780" w:hanging="420"/>
      </w:pPr>
      <w:rPr>
        <w:rFonts w:ascii="Wingdings" w:eastAsia="Wingdings" w:hAnsi="Wingdings" w:cs="Wingdings" w:hint="default"/>
        <w:b w:val="0"/>
        <w:bCs w:val="0"/>
        <w:i w:val="0"/>
        <w:iCs w:val="0"/>
        <w:spacing w:val="0"/>
        <w:w w:val="100"/>
        <w:sz w:val="18"/>
        <w:szCs w:val="18"/>
        <w:lang w:val="en-US" w:eastAsia="en-US" w:bidi="ar-SA"/>
      </w:rPr>
    </w:lvl>
    <w:lvl w:ilvl="1">
      <w:numFmt w:val="bullet"/>
      <w:lvlText w:val="•"/>
      <w:lvlJc w:val="left"/>
      <w:pPr>
        <w:ind w:left="1782" w:hanging="420"/>
      </w:pPr>
      <w:rPr>
        <w:rFonts w:hint="default"/>
        <w:lang w:val="en-US" w:eastAsia="en-US" w:bidi="ar-SA"/>
      </w:rPr>
    </w:lvl>
    <w:lvl w:ilvl="2">
      <w:numFmt w:val="bullet"/>
      <w:lvlText w:val="•"/>
      <w:lvlJc w:val="left"/>
      <w:pPr>
        <w:ind w:left="2784" w:hanging="420"/>
      </w:pPr>
      <w:rPr>
        <w:rFonts w:hint="default"/>
        <w:lang w:val="en-US" w:eastAsia="en-US" w:bidi="ar-SA"/>
      </w:rPr>
    </w:lvl>
    <w:lvl w:ilvl="3">
      <w:numFmt w:val="bullet"/>
      <w:lvlText w:val="•"/>
      <w:lvlJc w:val="left"/>
      <w:pPr>
        <w:ind w:left="3786" w:hanging="420"/>
      </w:pPr>
      <w:rPr>
        <w:rFonts w:hint="default"/>
        <w:lang w:val="en-US" w:eastAsia="en-US" w:bidi="ar-SA"/>
      </w:rPr>
    </w:lvl>
    <w:lvl w:ilvl="4">
      <w:numFmt w:val="bullet"/>
      <w:lvlText w:val="•"/>
      <w:lvlJc w:val="left"/>
      <w:pPr>
        <w:ind w:left="4788" w:hanging="420"/>
      </w:pPr>
      <w:rPr>
        <w:rFonts w:hint="default"/>
        <w:lang w:val="en-US" w:eastAsia="en-US" w:bidi="ar-SA"/>
      </w:rPr>
    </w:lvl>
    <w:lvl w:ilvl="5">
      <w:numFmt w:val="bullet"/>
      <w:lvlText w:val="•"/>
      <w:lvlJc w:val="left"/>
      <w:pPr>
        <w:ind w:left="5790" w:hanging="420"/>
      </w:pPr>
      <w:rPr>
        <w:rFonts w:hint="default"/>
        <w:lang w:val="en-US" w:eastAsia="en-US" w:bidi="ar-SA"/>
      </w:rPr>
    </w:lvl>
    <w:lvl w:ilvl="6">
      <w:numFmt w:val="bullet"/>
      <w:lvlText w:val="•"/>
      <w:lvlJc w:val="left"/>
      <w:pPr>
        <w:ind w:left="6792" w:hanging="420"/>
      </w:pPr>
      <w:rPr>
        <w:rFonts w:hint="default"/>
        <w:lang w:val="en-US" w:eastAsia="en-US" w:bidi="ar-SA"/>
      </w:rPr>
    </w:lvl>
    <w:lvl w:ilvl="7">
      <w:numFmt w:val="bullet"/>
      <w:lvlText w:val="•"/>
      <w:lvlJc w:val="left"/>
      <w:pPr>
        <w:ind w:left="7794" w:hanging="420"/>
      </w:pPr>
      <w:rPr>
        <w:rFonts w:hint="default"/>
        <w:lang w:val="en-US" w:eastAsia="en-US" w:bidi="ar-SA"/>
      </w:rPr>
    </w:lvl>
    <w:lvl w:ilvl="8">
      <w:numFmt w:val="bullet"/>
      <w:lvlText w:val="•"/>
      <w:lvlJc w:val="left"/>
      <w:pPr>
        <w:ind w:left="8796" w:hanging="420"/>
      </w:pPr>
      <w:rPr>
        <w:rFonts w:hint="default"/>
        <w:lang w:val="en-US" w:eastAsia="en-US" w:bidi="ar-SA"/>
      </w:rPr>
    </w:lvl>
  </w:abstractNum>
  <w:abstractNum w:abstractNumId="16" w15:restartNumberingAfterBreak="0">
    <w:nsid w:val="69802808"/>
    <w:multiLevelType w:val="multilevel"/>
    <w:tmpl w:val="EBC8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71426C"/>
    <w:multiLevelType w:val="multilevel"/>
    <w:tmpl w:val="EB863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183CF9"/>
    <w:multiLevelType w:val="multilevel"/>
    <w:tmpl w:val="72183CF9"/>
    <w:lvl w:ilvl="0">
      <w:start w:val="1"/>
      <w:numFmt w:val="decimal"/>
      <w:lvlText w:val="%1)"/>
      <w:lvlJc w:val="left"/>
      <w:pPr>
        <w:ind w:left="619" w:hanging="2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638" w:hanging="260"/>
      </w:pPr>
      <w:rPr>
        <w:rFonts w:hint="default"/>
        <w:lang w:val="en-US" w:eastAsia="en-US" w:bidi="ar-SA"/>
      </w:rPr>
    </w:lvl>
    <w:lvl w:ilvl="2">
      <w:numFmt w:val="bullet"/>
      <w:lvlText w:val="•"/>
      <w:lvlJc w:val="left"/>
      <w:pPr>
        <w:ind w:left="2656" w:hanging="260"/>
      </w:pPr>
      <w:rPr>
        <w:rFonts w:hint="default"/>
        <w:lang w:val="en-US" w:eastAsia="en-US" w:bidi="ar-SA"/>
      </w:rPr>
    </w:lvl>
    <w:lvl w:ilvl="3">
      <w:numFmt w:val="bullet"/>
      <w:lvlText w:val="•"/>
      <w:lvlJc w:val="left"/>
      <w:pPr>
        <w:ind w:left="3674" w:hanging="260"/>
      </w:pPr>
      <w:rPr>
        <w:rFonts w:hint="default"/>
        <w:lang w:val="en-US" w:eastAsia="en-US" w:bidi="ar-SA"/>
      </w:rPr>
    </w:lvl>
    <w:lvl w:ilvl="4">
      <w:numFmt w:val="bullet"/>
      <w:lvlText w:val="•"/>
      <w:lvlJc w:val="left"/>
      <w:pPr>
        <w:ind w:left="4692" w:hanging="260"/>
      </w:pPr>
      <w:rPr>
        <w:rFonts w:hint="default"/>
        <w:lang w:val="en-US" w:eastAsia="en-US" w:bidi="ar-SA"/>
      </w:rPr>
    </w:lvl>
    <w:lvl w:ilvl="5">
      <w:numFmt w:val="bullet"/>
      <w:lvlText w:val="•"/>
      <w:lvlJc w:val="left"/>
      <w:pPr>
        <w:ind w:left="5710" w:hanging="260"/>
      </w:pPr>
      <w:rPr>
        <w:rFonts w:hint="default"/>
        <w:lang w:val="en-US" w:eastAsia="en-US" w:bidi="ar-SA"/>
      </w:rPr>
    </w:lvl>
    <w:lvl w:ilvl="6">
      <w:numFmt w:val="bullet"/>
      <w:lvlText w:val="•"/>
      <w:lvlJc w:val="left"/>
      <w:pPr>
        <w:ind w:left="6728" w:hanging="260"/>
      </w:pPr>
      <w:rPr>
        <w:rFonts w:hint="default"/>
        <w:lang w:val="en-US" w:eastAsia="en-US" w:bidi="ar-SA"/>
      </w:rPr>
    </w:lvl>
    <w:lvl w:ilvl="7">
      <w:numFmt w:val="bullet"/>
      <w:lvlText w:val="•"/>
      <w:lvlJc w:val="left"/>
      <w:pPr>
        <w:ind w:left="7746" w:hanging="260"/>
      </w:pPr>
      <w:rPr>
        <w:rFonts w:hint="default"/>
        <w:lang w:val="en-US" w:eastAsia="en-US" w:bidi="ar-SA"/>
      </w:rPr>
    </w:lvl>
    <w:lvl w:ilvl="8">
      <w:numFmt w:val="bullet"/>
      <w:lvlText w:val="•"/>
      <w:lvlJc w:val="left"/>
      <w:pPr>
        <w:ind w:left="8764" w:hanging="260"/>
      </w:pPr>
      <w:rPr>
        <w:rFonts w:hint="default"/>
        <w:lang w:val="en-US" w:eastAsia="en-US" w:bidi="ar-SA"/>
      </w:rPr>
    </w:lvl>
  </w:abstractNum>
  <w:abstractNum w:abstractNumId="19" w15:restartNumberingAfterBreak="0">
    <w:nsid w:val="78151E98"/>
    <w:multiLevelType w:val="hybridMultilevel"/>
    <w:tmpl w:val="CA56FA3E"/>
    <w:lvl w:ilvl="0" w:tplc="13F85D0A">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E3B7662"/>
    <w:multiLevelType w:val="multilevel"/>
    <w:tmpl w:val="B40E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026196">
    <w:abstractNumId w:val="5"/>
  </w:num>
  <w:num w:numId="2" w16cid:durableId="1071581155">
    <w:abstractNumId w:val="4"/>
  </w:num>
  <w:num w:numId="3" w16cid:durableId="1825200883">
    <w:abstractNumId w:val="14"/>
  </w:num>
  <w:num w:numId="4" w16cid:durableId="636498470">
    <w:abstractNumId w:val="2"/>
  </w:num>
  <w:num w:numId="5" w16cid:durableId="1762722438">
    <w:abstractNumId w:val="1"/>
  </w:num>
  <w:num w:numId="6" w16cid:durableId="2094348738">
    <w:abstractNumId w:val="7"/>
  </w:num>
  <w:num w:numId="7" w16cid:durableId="508326217">
    <w:abstractNumId w:val="8"/>
  </w:num>
  <w:num w:numId="8" w16cid:durableId="1321813101">
    <w:abstractNumId w:val="18"/>
  </w:num>
  <w:num w:numId="9" w16cid:durableId="1174148457">
    <w:abstractNumId w:val="6"/>
  </w:num>
  <w:num w:numId="10" w16cid:durableId="1612514504">
    <w:abstractNumId w:val="0"/>
  </w:num>
  <w:num w:numId="11" w16cid:durableId="268121667">
    <w:abstractNumId w:val="10"/>
  </w:num>
  <w:num w:numId="12" w16cid:durableId="1888451970">
    <w:abstractNumId w:val="15"/>
  </w:num>
  <w:num w:numId="13" w16cid:durableId="1956672044">
    <w:abstractNumId w:val="3"/>
  </w:num>
  <w:num w:numId="14" w16cid:durableId="1017779587">
    <w:abstractNumId w:val="20"/>
  </w:num>
  <w:num w:numId="15" w16cid:durableId="917249167">
    <w:abstractNumId w:val="17"/>
  </w:num>
  <w:num w:numId="16" w16cid:durableId="102769196">
    <w:abstractNumId w:val="11"/>
  </w:num>
  <w:num w:numId="17" w16cid:durableId="1247307800">
    <w:abstractNumId w:val="12"/>
  </w:num>
  <w:num w:numId="18" w16cid:durableId="651106110">
    <w:abstractNumId w:val="9"/>
  </w:num>
  <w:num w:numId="19" w16cid:durableId="869805824">
    <w:abstractNumId w:val="16"/>
  </w:num>
  <w:num w:numId="20" w16cid:durableId="680161544">
    <w:abstractNumId w:val="13"/>
  </w:num>
  <w:num w:numId="21" w16cid:durableId="104630048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934BA"/>
    <w:rsid w:val="001223C6"/>
    <w:rsid w:val="001362BE"/>
    <w:rsid w:val="001934BA"/>
    <w:rsid w:val="001A0A05"/>
    <w:rsid w:val="0023049B"/>
    <w:rsid w:val="00270C3D"/>
    <w:rsid w:val="002A08DE"/>
    <w:rsid w:val="00410F46"/>
    <w:rsid w:val="00433AB5"/>
    <w:rsid w:val="00446106"/>
    <w:rsid w:val="0048596D"/>
    <w:rsid w:val="005565FA"/>
    <w:rsid w:val="005A2335"/>
    <w:rsid w:val="00656362"/>
    <w:rsid w:val="00882E01"/>
    <w:rsid w:val="008A5AD7"/>
    <w:rsid w:val="00A5020E"/>
    <w:rsid w:val="00A904D4"/>
    <w:rsid w:val="00AD5F9F"/>
    <w:rsid w:val="00D623C1"/>
    <w:rsid w:val="00EF3F24"/>
    <w:rsid w:val="00F027DD"/>
    <w:rsid w:val="23391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3E31"/>
  <w15:docId w15:val="{3EB225EC-4277-4BA5-8456-ADFCE9AE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pPr>
      <w:spacing w:before="60"/>
      <w:ind w:left="678" w:hanging="318"/>
      <w:outlineLvl w:val="0"/>
    </w:pPr>
    <w:rPr>
      <w:b/>
      <w:bCs/>
      <w:sz w:val="32"/>
      <w:szCs w:val="32"/>
    </w:rPr>
  </w:style>
  <w:style w:type="paragraph" w:styleId="Heading2">
    <w:name w:val="heading 2"/>
    <w:basedOn w:val="Normal"/>
    <w:uiPriority w:val="1"/>
    <w:qFormat/>
    <w:pPr>
      <w:ind w:left="779" w:hanging="419"/>
      <w:outlineLvl w:val="1"/>
    </w:pPr>
    <w:rPr>
      <w:b/>
      <w:bCs/>
      <w:sz w:val="28"/>
      <w:szCs w:val="28"/>
    </w:rPr>
  </w:style>
  <w:style w:type="paragraph" w:styleId="Heading3">
    <w:name w:val="heading 3"/>
    <w:basedOn w:val="Normal"/>
    <w:next w:val="Normal"/>
    <w:link w:val="Heading3Char"/>
    <w:semiHidden/>
    <w:unhideWhenUsed/>
    <w:qFormat/>
    <w:rsid w:val="00F027D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0"/>
      <w:ind w:left="2301" w:right="2482" w:firstLine="81"/>
    </w:pPr>
    <w:rPr>
      <w:b/>
      <w:bCs/>
      <w:sz w:val="56"/>
      <w:szCs w:val="56"/>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618" w:hanging="359"/>
    </w:pPr>
  </w:style>
  <w:style w:type="paragraph" w:customStyle="1" w:styleId="TableParagraph">
    <w:name w:val="Table Paragraph"/>
    <w:basedOn w:val="Normal"/>
    <w:uiPriority w:val="1"/>
    <w:qFormat/>
    <w:pPr>
      <w:ind w:left="108"/>
    </w:pPr>
  </w:style>
  <w:style w:type="character" w:customStyle="1" w:styleId="Heading3Char">
    <w:name w:val="Heading 3 Char"/>
    <w:basedOn w:val="DefaultParagraphFont"/>
    <w:link w:val="Heading3"/>
    <w:semiHidden/>
    <w:rsid w:val="00F027DD"/>
    <w:rPr>
      <w:rFonts w:asciiTheme="majorHAnsi" w:eastAsiaTheme="majorEastAsia" w:hAnsiTheme="majorHAnsi" w:cstheme="majorBidi"/>
      <w:color w:val="243F60" w:themeColor="accent1" w:themeShade="7F"/>
      <w:sz w:val="24"/>
      <w:szCs w:val="24"/>
      <w:lang w:val="en-US" w:eastAsia="en-US"/>
    </w:rPr>
  </w:style>
  <w:style w:type="character" w:styleId="Hyperlink">
    <w:name w:val="Hyperlink"/>
    <w:basedOn w:val="DefaultParagraphFont"/>
    <w:rsid w:val="00EF3F24"/>
    <w:rPr>
      <w:color w:val="0000FF" w:themeColor="hyperlink"/>
      <w:u w:val="single"/>
    </w:rPr>
  </w:style>
  <w:style w:type="character" w:styleId="UnresolvedMention">
    <w:name w:val="Unresolved Mention"/>
    <w:basedOn w:val="DefaultParagraphFont"/>
    <w:uiPriority w:val="99"/>
    <w:semiHidden/>
    <w:unhideWhenUsed/>
    <w:rsid w:val="00EF3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ev.to/nyctonio/authentication-in-node-js-with-mongodb-bcrypt-and-jwt-web-tokens-with-cookies-hl3" TargetMode="External"/><Relationship Id="rId2" Type="http://schemas.openxmlformats.org/officeDocument/2006/relationships/numbering" Target="numbering.xml"/><Relationship Id="rId16" Type="http://schemas.openxmlformats.org/officeDocument/2006/relationships/hyperlink" Target="https://medium.com/@codemaniac-sahil/authentication-in-nodejs-and-mongodb-using-jwt-and-cookies-d617bd98cd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corbado.com/blog/nodejs-express-mongodb-jwt-authentication-role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3535</Words>
  <Characters>20151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SUSHOBHIT JAIN</cp:lastModifiedBy>
  <cp:revision>16</cp:revision>
  <dcterms:created xsi:type="dcterms:W3CDTF">2025-09-23T13:57:00Z</dcterms:created>
  <dcterms:modified xsi:type="dcterms:W3CDTF">2025-09-23T19:10:00Z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2025-05-16T00:00:00Z</vt:filetime>
  </property>
  <property fmtid="{D5CDD505-2E9C-101B-9397-08002B2CF9AE}" pid="3" name="Creator">
    <vt:lpwstr>WPS Writer</vt:lpwstr>
  </property>
  <property fmtid="{D5CDD505-2E9C-101B-9397-08002B2CF9AE}" pid="4" name="LastSaved">
    <vt:filetime>2025-09-23T00:00:00Z</vt:filetime>
  </property>
  <property fmtid="{D5CDD505-2E9C-101B-9397-08002B2CF9AE}" pid="5" name="SourceModified">
    <vt:lpwstr>D:20250516190743+05'30'</vt:lpwstr>
  </property>
  <property fmtid="{D5CDD505-2E9C-101B-9397-08002B2CF9AE}" pid="6" name="KSOProductBuildVer">
    <vt:lpwstr>2057-12.2.0.22556</vt:lpwstr>
  </property>
  <property fmtid="{D5CDD505-2E9C-101B-9397-08002B2CF9AE}" pid="7" name="ICV">
    <vt:lpwstr>282123CE384C4E888ADAB00E72AF9987_12</vt:lpwstr>
  </property>
</Properties>
</file>